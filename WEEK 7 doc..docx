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922B7" w14:textId="77777777" w:rsidR="00D126DD" w:rsidRPr="00D55007" w:rsidRDefault="00000000">
      <w:pPr>
        <w:pStyle w:val="Title"/>
        <w:jc w:val="center"/>
        <w:rPr>
          <w:rFonts w:ascii="Times New Roman" w:hAnsi="Times New Roman" w:cs="Times New Roman"/>
          <w:sz w:val="56"/>
          <w:szCs w:val="56"/>
        </w:rPr>
      </w:pPr>
      <w:r w:rsidRPr="00D55007">
        <w:rPr>
          <w:rFonts w:ascii="Times New Roman" w:hAnsi="Times New Roman" w:cs="Times New Roman"/>
          <w:sz w:val="56"/>
          <w:szCs w:val="56"/>
        </w:rPr>
        <w:t>WEEK 7 - ReactJS</w:t>
      </w:r>
    </w:p>
    <w:p w14:paraId="4965ABC9" w14:textId="7FB32D48" w:rsidR="00D126DD" w:rsidRPr="00D55007" w:rsidRDefault="00000000">
      <w:pPr>
        <w:spacing w:line="240" w:lineRule="auto"/>
        <w:rPr>
          <w:rFonts w:ascii="Times New Roman" w:hAnsi="Times New Roman" w:cs="Times New Roman"/>
        </w:rPr>
      </w:pPr>
      <w:proofErr w:type="gramStart"/>
      <w:r w:rsidRPr="00D55007">
        <w:rPr>
          <w:rFonts w:ascii="Times New Roman" w:hAnsi="Times New Roman" w:cs="Times New Roman"/>
        </w:rPr>
        <w:t>N</w:t>
      </w:r>
      <w:r w:rsidR="00D55007" w:rsidRPr="00D55007">
        <w:rPr>
          <w:rFonts w:ascii="Times New Roman" w:hAnsi="Times New Roman" w:cs="Times New Roman"/>
        </w:rPr>
        <w:t>AME :</w:t>
      </w:r>
      <w:proofErr w:type="gramEnd"/>
      <w:r w:rsidR="00D55007" w:rsidRPr="00D55007">
        <w:rPr>
          <w:rFonts w:ascii="Times New Roman" w:hAnsi="Times New Roman" w:cs="Times New Roman"/>
        </w:rPr>
        <w:t xml:space="preserve"> PV CHINMAYEE</w:t>
      </w:r>
    </w:p>
    <w:p w14:paraId="5C7C07AC" w14:textId="4A6D9065" w:rsidR="00D126DD" w:rsidRPr="00D55007" w:rsidRDefault="00D55007">
      <w:pPr>
        <w:spacing w:line="240" w:lineRule="auto"/>
        <w:rPr>
          <w:rFonts w:ascii="Times New Roman" w:hAnsi="Times New Roman" w:cs="Times New Roman"/>
        </w:rPr>
      </w:pPr>
      <w:r w:rsidRPr="00D55007">
        <w:rPr>
          <w:rFonts w:ascii="Times New Roman" w:hAnsi="Times New Roman" w:cs="Times New Roman"/>
        </w:rPr>
        <w:t>SUPERSET</w:t>
      </w:r>
      <w:r w:rsidR="00000000" w:rsidRPr="00D55007">
        <w:rPr>
          <w:rFonts w:ascii="Times New Roman" w:hAnsi="Times New Roman" w:cs="Times New Roman"/>
        </w:rPr>
        <w:t xml:space="preserve"> ID: 6</w:t>
      </w:r>
      <w:r w:rsidRPr="00D55007">
        <w:rPr>
          <w:rFonts w:ascii="Times New Roman" w:hAnsi="Times New Roman" w:cs="Times New Roman"/>
        </w:rPr>
        <w:t>377550</w:t>
      </w:r>
    </w:p>
    <w:p w14:paraId="1D3F4088" w14:textId="04F0E358" w:rsidR="00D126DD" w:rsidRPr="00D55007" w:rsidRDefault="00D55007">
      <w:pPr>
        <w:pStyle w:val="Heading1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D55007">
        <w:rPr>
          <w:rFonts w:ascii="Times New Roman" w:hAnsi="Times New Roman" w:cs="Times New Roman"/>
        </w:rPr>
        <w:t>CRICKET APP</w:t>
      </w:r>
    </w:p>
    <w:p w14:paraId="1E9B5C3A" w14:textId="77777777" w:rsidR="00D126DD" w:rsidRPr="00D55007" w:rsidRDefault="00000000">
      <w:pPr>
        <w:rPr>
          <w:rFonts w:ascii="Times New Roman" w:hAnsi="Times New Roman" w:cs="Times New Roman"/>
          <w:color w:val="365F91" w:themeColor="accent1" w:themeShade="BF"/>
        </w:rPr>
      </w:pPr>
      <w:r w:rsidRPr="00D55007">
        <w:rPr>
          <w:rFonts w:ascii="Times New Roman" w:hAnsi="Times New Roman" w:cs="Times New Roman"/>
          <w:b/>
          <w:bCs/>
          <w:color w:val="365F91" w:themeColor="accent1" w:themeShade="BF"/>
        </w:rPr>
        <w:t>Steps:</w:t>
      </w:r>
    </w:p>
    <w:p w14:paraId="492DE719" w14:textId="77777777" w:rsidR="00D126DD" w:rsidRPr="00D55007" w:rsidRDefault="00000000">
      <w:pPr>
        <w:spacing w:line="240" w:lineRule="auto"/>
        <w:rPr>
          <w:rFonts w:ascii="Times New Roman" w:hAnsi="Times New Roman" w:cs="Times New Roman"/>
        </w:rPr>
      </w:pPr>
      <w:r w:rsidRPr="00D55007">
        <w:rPr>
          <w:rFonts w:ascii="Times New Roman" w:hAnsi="Times New Roman" w:cs="Times New Roman"/>
        </w:rPr>
        <w:t>1. Create a new React app using the command:</w:t>
      </w:r>
    </w:p>
    <w:p w14:paraId="0107959C" w14:textId="77777777" w:rsidR="00D126DD" w:rsidRPr="00D55007" w:rsidRDefault="00000000">
      <w:pPr>
        <w:spacing w:line="240" w:lineRule="auto"/>
        <w:rPr>
          <w:rFonts w:ascii="Times New Roman" w:hAnsi="Times New Roman" w:cs="Times New Roman"/>
        </w:rPr>
      </w:pPr>
      <w:r w:rsidRPr="00D55007">
        <w:rPr>
          <w:rFonts w:ascii="Times New Roman" w:hAnsi="Times New Roman" w:cs="Times New Roman"/>
        </w:rPr>
        <w:t xml:space="preserve">   npx create-react-app cricketapp</w:t>
      </w:r>
    </w:p>
    <w:p w14:paraId="1B0327E3" w14:textId="77777777" w:rsidR="00D126DD" w:rsidRPr="00D55007" w:rsidRDefault="00000000">
      <w:pPr>
        <w:spacing w:line="240" w:lineRule="auto"/>
        <w:rPr>
          <w:rFonts w:ascii="Times New Roman" w:hAnsi="Times New Roman" w:cs="Times New Roman"/>
        </w:rPr>
      </w:pPr>
      <w:r w:rsidRPr="00D55007">
        <w:rPr>
          <w:rFonts w:ascii="Times New Roman" w:hAnsi="Times New Roman" w:cs="Times New Roman"/>
        </w:rPr>
        <w:t>2. Navigate to the app folder:</w:t>
      </w:r>
    </w:p>
    <w:p w14:paraId="631DFB5E" w14:textId="77777777" w:rsidR="00D126DD" w:rsidRPr="00D55007" w:rsidRDefault="00000000">
      <w:pPr>
        <w:spacing w:line="240" w:lineRule="auto"/>
        <w:rPr>
          <w:rFonts w:ascii="Times New Roman" w:hAnsi="Times New Roman" w:cs="Times New Roman"/>
        </w:rPr>
      </w:pPr>
      <w:r w:rsidRPr="00D55007">
        <w:rPr>
          <w:rFonts w:ascii="Times New Roman" w:hAnsi="Times New Roman" w:cs="Times New Roman"/>
        </w:rPr>
        <w:t xml:space="preserve">   cd cricketapp</w:t>
      </w:r>
    </w:p>
    <w:p w14:paraId="10412A91" w14:textId="77777777" w:rsidR="00D126DD" w:rsidRPr="00D55007" w:rsidRDefault="00000000">
      <w:pPr>
        <w:spacing w:line="240" w:lineRule="auto"/>
        <w:rPr>
          <w:rFonts w:ascii="Times New Roman" w:hAnsi="Times New Roman" w:cs="Times New Roman"/>
        </w:rPr>
      </w:pPr>
      <w:r w:rsidRPr="00D55007">
        <w:rPr>
          <w:rFonts w:ascii="Times New Roman" w:hAnsi="Times New Roman" w:cs="Times New Roman"/>
        </w:rPr>
        <w:t>3. Modify App.js with the following content:</w:t>
      </w:r>
    </w:p>
    <w:p w14:paraId="2F0ABD91" w14:textId="77777777" w:rsidR="00D126DD" w:rsidRPr="00D55007" w:rsidRDefault="00000000">
      <w:pPr>
        <w:pStyle w:val="Heading4"/>
        <w:keepNext w:val="0"/>
        <w:keepLines w:val="0"/>
        <w:spacing w:line="240" w:lineRule="auto"/>
        <w:rPr>
          <w:rFonts w:ascii="Times New Roman" w:hAnsi="Times New Roman" w:cs="Times New Roman"/>
        </w:rPr>
      </w:pPr>
      <w:r w:rsidRPr="00D55007">
        <w:rPr>
          <w:rFonts w:ascii="Times New Roman" w:hAnsi="Times New Roman" w:cs="Times New Roman"/>
        </w:rPr>
        <w:t>Objective:</w:t>
      </w:r>
    </w:p>
    <w:p w14:paraId="4A1722B1" w14:textId="77777777" w:rsidR="00D126DD" w:rsidRPr="00D55007" w:rsidRDefault="00000000">
      <w:pPr>
        <w:pStyle w:val="NormalWeb"/>
      </w:pPr>
      <w:r w:rsidRPr="00D55007">
        <w:t>To display cricket player details using React components and props.</w:t>
      </w:r>
    </w:p>
    <w:p w14:paraId="749AB0EC" w14:textId="77777777" w:rsidR="00D126DD" w:rsidRPr="00D55007" w:rsidRDefault="00000000">
      <w:pPr>
        <w:pStyle w:val="Heading4"/>
        <w:keepNext w:val="0"/>
        <w:keepLines w:val="0"/>
        <w:spacing w:line="240" w:lineRule="auto"/>
        <w:rPr>
          <w:rFonts w:ascii="Times New Roman" w:hAnsi="Times New Roman" w:cs="Times New Roman"/>
        </w:rPr>
      </w:pPr>
      <w:r w:rsidRPr="00D55007">
        <w:rPr>
          <w:rFonts w:ascii="Times New Roman" w:hAnsi="Times New Roman" w:cs="Times New Roman"/>
        </w:rPr>
        <w:t>Steps:</w:t>
      </w:r>
    </w:p>
    <w:p w14:paraId="6D8238A8" w14:textId="77777777" w:rsidR="00D126DD" w:rsidRPr="00D55007" w:rsidRDefault="00000000">
      <w:pPr>
        <w:pStyle w:val="Heading4"/>
        <w:keepNext w:val="0"/>
        <w:keepLines w:val="0"/>
        <w:spacing w:line="240" w:lineRule="auto"/>
        <w:rPr>
          <w:rFonts w:ascii="Times New Roman" w:hAnsi="Times New Roman" w:cs="Times New Roman"/>
        </w:rPr>
      </w:pPr>
      <w:r w:rsidRPr="00D55007">
        <w:rPr>
          <w:rFonts w:ascii="Times New Roman" w:hAnsi="Times New Roman" w:cs="Times New Roman"/>
          <w:i w:val="0"/>
          <w:iCs w:val="0"/>
        </w:rPr>
        <w:t>1.</w:t>
      </w:r>
      <w:r w:rsidRPr="00D55007">
        <w:rPr>
          <w:rStyle w:val="Strong"/>
          <w:rFonts w:ascii="Times New Roman" w:hAnsi="Times New Roman" w:cs="Times New Roman"/>
          <w:b/>
          <w:bCs/>
          <w:i w:val="0"/>
          <w:iCs w:val="0"/>
        </w:rPr>
        <w:t>Initialize App:</w:t>
      </w:r>
    </w:p>
    <w:p w14:paraId="37C466AA" w14:textId="77777777" w:rsidR="00D126DD" w:rsidRPr="00D55007" w:rsidRDefault="00000000">
      <w:pPr>
        <w:spacing w:beforeAutospacing="1" w:after="0" w:afterAutospacing="1" w:line="240" w:lineRule="auto"/>
        <w:rPr>
          <w:rFonts w:ascii="Times New Roman" w:hAnsi="Times New Roman" w:cs="Times New Roman"/>
        </w:rPr>
      </w:pPr>
      <w:r w:rsidRPr="00D55007">
        <w:rPr>
          <w:rFonts w:ascii="Times New Roman" w:hAnsi="Times New Roman" w:cs="Times New Roman"/>
        </w:rPr>
        <w:tab/>
        <w:t>npx create-react-app cricketapp</w:t>
      </w:r>
    </w:p>
    <w:p w14:paraId="04A35550" w14:textId="77777777" w:rsidR="00D126DD" w:rsidRPr="00D55007" w:rsidRDefault="00000000">
      <w:pPr>
        <w:spacing w:beforeAutospacing="1" w:after="0" w:afterAutospacing="1" w:line="240" w:lineRule="auto"/>
        <w:ind w:firstLine="720"/>
        <w:rPr>
          <w:rFonts w:ascii="Times New Roman" w:hAnsi="Times New Roman" w:cs="Times New Roman"/>
        </w:rPr>
      </w:pPr>
      <w:r w:rsidRPr="00D55007">
        <w:rPr>
          <w:rFonts w:ascii="Times New Roman" w:hAnsi="Times New Roman" w:cs="Times New Roman"/>
        </w:rPr>
        <w:t>cd cricketapp</w:t>
      </w:r>
    </w:p>
    <w:p w14:paraId="090C9178" w14:textId="77777777" w:rsidR="00D126DD" w:rsidRPr="00D55007" w:rsidRDefault="00000000">
      <w:pPr>
        <w:pStyle w:val="Heading4"/>
        <w:keepNext w:val="0"/>
        <w:keepLines w:val="0"/>
        <w:spacing w:line="240" w:lineRule="auto"/>
        <w:rPr>
          <w:rFonts w:ascii="Times New Roman" w:hAnsi="Times New Roman" w:cs="Times New Roman"/>
          <w:i w:val="0"/>
          <w:iCs w:val="0"/>
        </w:rPr>
      </w:pPr>
      <w:r w:rsidRPr="00D55007">
        <w:rPr>
          <w:rFonts w:ascii="Times New Roman" w:hAnsi="Times New Roman" w:cs="Times New Roman"/>
          <w:i w:val="0"/>
          <w:iCs w:val="0"/>
        </w:rPr>
        <w:t>2.Create Player Details Components File:</w:t>
      </w:r>
    </w:p>
    <w:p w14:paraId="42354CEF" w14:textId="77777777" w:rsidR="00D126DD" w:rsidRPr="00D55007" w:rsidRDefault="00000000">
      <w:pPr>
        <w:pStyle w:val="NormalWeb"/>
      </w:pPr>
      <w:r w:rsidRPr="00D55007">
        <w:t>import React from 'react';</w:t>
      </w:r>
    </w:p>
    <w:p w14:paraId="11D54A56" w14:textId="77777777" w:rsidR="00D126DD" w:rsidRPr="00D55007" w:rsidRDefault="00D126DD">
      <w:pPr>
        <w:pStyle w:val="NormalWeb"/>
      </w:pPr>
    </w:p>
    <w:p w14:paraId="3E919318" w14:textId="77777777" w:rsidR="00D126DD" w:rsidRPr="00D55007" w:rsidRDefault="00000000">
      <w:pPr>
        <w:pStyle w:val="NormalWeb"/>
      </w:pPr>
      <w:r w:rsidRPr="00D55007">
        <w:t>function PlayerDetails(props) {</w:t>
      </w:r>
    </w:p>
    <w:p w14:paraId="71C4CEFD" w14:textId="77777777" w:rsidR="00D126DD" w:rsidRPr="00D55007" w:rsidRDefault="00000000">
      <w:pPr>
        <w:pStyle w:val="NormalWeb"/>
      </w:pPr>
      <w:r w:rsidRPr="00D55007">
        <w:t xml:space="preserve">  return (</w:t>
      </w:r>
    </w:p>
    <w:p w14:paraId="2645C6DC" w14:textId="77777777" w:rsidR="00D126DD" w:rsidRPr="00D55007" w:rsidRDefault="00000000">
      <w:pPr>
        <w:pStyle w:val="NormalWeb"/>
      </w:pPr>
      <w:r w:rsidRPr="00D55007">
        <w:t xml:space="preserve">    &lt;div&gt;</w:t>
      </w:r>
    </w:p>
    <w:p w14:paraId="5DEA9EA4" w14:textId="77777777" w:rsidR="00D126DD" w:rsidRPr="00D55007" w:rsidRDefault="00000000">
      <w:pPr>
        <w:pStyle w:val="NormalWeb"/>
      </w:pPr>
      <w:r w:rsidRPr="00D55007">
        <w:t xml:space="preserve">      &lt;h2&gt;{props.name}&lt;/h2&gt;</w:t>
      </w:r>
    </w:p>
    <w:p w14:paraId="0CD4E6AD" w14:textId="77777777" w:rsidR="00D126DD" w:rsidRPr="00D55007" w:rsidRDefault="00000000">
      <w:pPr>
        <w:pStyle w:val="NormalWeb"/>
      </w:pPr>
      <w:r w:rsidRPr="00D55007">
        <w:t xml:space="preserve">      &lt;p&gt;Runs: {props.runs}&lt;/p&gt;</w:t>
      </w:r>
    </w:p>
    <w:p w14:paraId="5EA2404E" w14:textId="77777777" w:rsidR="00D126DD" w:rsidRPr="00D55007" w:rsidRDefault="00000000">
      <w:pPr>
        <w:pStyle w:val="NormalWeb"/>
      </w:pPr>
      <w:r w:rsidRPr="00D55007">
        <w:lastRenderedPageBreak/>
        <w:t xml:space="preserve">      &lt;p&gt;Country: {props.country}&lt;/p&gt;</w:t>
      </w:r>
    </w:p>
    <w:p w14:paraId="1189D8CA" w14:textId="77777777" w:rsidR="00D126DD" w:rsidRPr="00D55007" w:rsidRDefault="00000000">
      <w:pPr>
        <w:pStyle w:val="NormalWeb"/>
      </w:pPr>
      <w:r w:rsidRPr="00D55007">
        <w:t xml:space="preserve">    &lt;/div&gt;</w:t>
      </w:r>
    </w:p>
    <w:p w14:paraId="704E78CC" w14:textId="77777777" w:rsidR="00D126DD" w:rsidRPr="00D55007" w:rsidRDefault="00000000">
      <w:pPr>
        <w:pStyle w:val="NormalWeb"/>
      </w:pPr>
      <w:r w:rsidRPr="00D55007">
        <w:t xml:space="preserve">  );</w:t>
      </w:r>
    </w:p>
    <w:p w14:paraId="0D7D2BE3" w14:textId="77777777" w:rsidR="00D126DD" w:rsidRPr="00D55007" w:rsidRDefault="00000000">
      <w:pPr>
        <w:pStyle w:val="NormalWeb"/>
      </w:pPr>
      <w:r w:rsidRPr="00D55007">
        <w:t>}</w:t>
      </w:r>
    </w:p>
    <w:p w14:paraId="16096E05" w14:textId="77777777" w:rsidR="00D126DD" w:rsidRPr="00D55007" w:rsidRDefault="00D126DD">
      <w:pPr>
        <w:pStyle w:val="NormalWeb"/>
      </w:pPr>
    </w:p>
    <w:p w14:paraId="02CE8565" w14:textId="77777777" w:rsidR="00D126DD" w:rsidRPr="00D55007" w:rsidRDefault="00000000">
      <w:pPr>
        <w:pStyle w:val="NormalWeb"/>
      </w:pPr>
      <w:r w:rsidRPr="00D55007">
        <w:t>export default PlayerDetails;</w:t>
      </w:r>
    </w:p>
    <w:p w14:paraId="47E0236C" w14:textId="77777777" w:rsidR="00D126DD" w:rsidRPr="00D55007" w:rsidRDefault="00000000">
      <w:pPr>
        <w:numPr>
          <w:ilvl w:val="0"/>
          <w:numId w:val="8"/>
        </w:numPr>
        <w:rPr>
          <w:rFonts w:ascii="Times New Roman" w:hAnsi="Times New Roman" w:cs="Times New Roman"/>
          <w:b/>
          <w:bCs/>
          <w:color w:val="4F81BD" w:themeColor="accent1"/>
        </w:rPr>
      </w:pPr>
      <w:r w:rsidRPr="00D55007">
        <w:rPr>
          <w:rFonts w:ascii="Times New Roman" w:hAnsi="Times New Roman" w:cs="Times New Roman"/>
          <w:b/>
          <w:bCs/>
          <w:color w:val="4F81BD" w:themeColor="accent1"/>
        </w:rPr>
        <w:t>Modify App.js</w:t>
      </w:r>
    </w:p>
    <w:p w14:paraId="7CBBB4C2" w14:textId="77777777" w:rsidR="00D126DD" w:rsidRPr="00D55007" w:rsidRDefault="00000000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>import React from 'react';</w:t>
      </w:r>
    </w:p>
    <w:p w14:paraId="4812751B" w14:textId="77777777" w:rsidR="00D126DD" w:rsidRPr="00D55007" w:rsidRDefault="00000000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>import PlayerDetails from './PlayerDetails';</w:t>
      </w:r>
    </w:p>
    <w:p w14:paraId="072365C1" w14:textId="77777777" w:rsidR="00D126DD" w:rsidRPr="00D55007" w:rsidRDefault="00D126DD">
      <w:pPr>
        <w:rPr>
          <w:rFonts w:ascii="Times New Roman" w:hAnsi="Times New Roman" w:cs="Times New Roman"/>
          <w:color w:val="000000" w:themeColor="text1"/>
        </w:rPr>
      </w:pPr>
    </w:p>
    <w:p w14:paraId="74034187" w14:textId="77777777" w:rsidR="00D126DD" w:rsidRPr="00D55007" w:rsidRDefault="00000000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>function App() {</w:t>
      </w:r>
    </w:p>
    <w:p w14:paraId="3BF5BC86" w14:textId="77777777" w:rsidR="00D126DD" w:rsidRPr="00D55007" w:rsidRDefault="00000000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 xml:space="preserve">  return (</w:t>
      </w:r>
    </w:p>
    <w:p w14:paraId="5D4E2A7C" w14:textId="77777777" w:rsidR="00D126DD" w:rsidRPr="00D55007" w:rsidRDefault="00000000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 xml:space="preserve">    &lt;div&gt;</w:t>
      </w:r>
    </w:p>
    <w:p w14:paraId="1AC0ADAB" w14:textId="77777777" w:rsidR="00D126DD" w:rsidRPr="00D55007" w:rsidRDefault="00000000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 xml:space="preserve">      &lt;PlayerDetails name="Virat Kohli" runs={12000} country="India" /&gt;</w:t>
      </w:r>
    </w:p>
    <w:p w14:paraId="6CD32BB2" w14:textId="77777777" w:rsidR="00D126DD" w:rsidRPr="00D55007" w:rsidRDefault="00000000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 xml:space="preserve">    &lt;/div&gt;</w:t>
      </w:r>
    </w:p>
    <w:p w14:paraId="7C403CCD" w14:textId="77777777" w:rsidR="00D126DD" w:rsidRPr="00D55007" w:rsidRDefault="00000000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 xml:space="preserve">  );</w:t>
      </w:r>
    </w:p>
    <w:p w14:paraId="47698F77" w14:textId="77777777" w:rsidR="00D126DD" w:rsidRPr="00D55007" w:rsidRDefault="00000000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>}</w:t>
      </w:r>
    </w:p>
    <w:p w14:paraId="37B19FF9" w14:textId="77777777" w:rsidR="00D126DD" w:rsidRPr="00D55007" w:rsidRDefault="00000000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>export default App;</w:t>
      </w:r>
    </w:p>
    <w:p w14:paraId="3452E1D5" w14:textId="77777777" w:rsidR="00D126DD" w:rsidRPr="00D55007" w:rsidRDefault="00000000">
      <w:pPr>
        <w:numPr>
          <w:ilvl w:val="0"/>
          <w:numId w:val="8"/>
        </w:numPr>
        <w:rPr>
          <w:rFonts w:ascii="Times New Roman" w:hAnsi="Times New Roman" w:cs="Times New Roman"/>
          <w:b/>
          <w:bCs/>
          <w:color w:val="4F81BD" w:themeColor="accent1"/>
        </w:rPr>
      </w:pPr>
      <w:r w:rsidRPr="00D55007">
        <w:rPr>
          <w:rFonts w:ascii="Times New Roman" w:hAnsi="Times New Roman" w:cs="Times New Roman"/>
          <w:b/>
          <w:bCs/>
          <w:color w:val="4F81BD" w:themeColor="accent1"/>
        </w:rPr>
        <w:t>Run App:</w:t>
      </w:r>
    </w:p>
    <w:p w14:paraId="6AAE8211" w14:textId="77777777" w:rsidR="00D126DD" w:rsidRPr="00D55007" w:rsidRDefault="00000000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>npm start</w:t>
      </w:r>
    </w:p>
    <w:p w14:paraId="43C0B046" w14:textId="77777777" w:rsidR="00D126DD" w:rsidRPr="00D55007" w:rsidRDefault="00000000">
      <w:pPr>
        <w:numPr>
          <w:ilvl w:val="0"/>
          <w:numId w:val="8"/>
        </w:numPr>
        <w:rPr>
          <w:rFonts w:ascii="Times New Roman" w:hAnsi="Times New Roman" w:cs="Times New Roman"/>
          <w:b/>
          <w:bCs/>
          <w:color w:val="4F81BD" w:themeColor="accent1"/>
        </w:rPr>
      </w:pPr>
      <w:r w:rsidRPr="00D55007">
        <w:rPr>
          <w:rFonts w:ascii="Times New Roman" w:hAnsi="Times New Roman" w:cs="Times New Roman"/>
          <w:b/>
          <w:bCs/>
          <w:color w:val="4F81BD" w:themeColor="accent1"/>
        </w:rPr>
        <w:t>Output : Flag= True</w:t>
      </w:r>
    </w:p>
    <w:p w14:paraId="52374F0F" w14:textId="5E8DA024" w:rsidR="00D126DD" w:rsidRPr="00D55007" w:rsidRDefault="00D55007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19CB243" wp14:editId="5C0DF0A9">
            <wp:extent cx="5486400" cy="3051810"/>
            <wp:effectExtent l="0" t="0" r="0" b="0"/>
            <wp:docPr id="128661683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0E64A" w14:textId="77777777" w:rsidR="00D126DD" w:rsidRPr="00D55007" w:rsidRDefault="00000000">
      <w:pPr>
        <w:rPr>
          <w:rFonts w:ascii="Times New Roman" w:hAnsi="Times New Roman" w:cs="Times New Roman"/>
          <w:b/>
          <w:bCs/>
          <w:color w:val="4F81BD" w:themeColor="accent1"/>
        </w:rPr>
      </w:pPr>
      <w:r w:rsidRPr="00D55007">
        <w:rPr>
          <w:rFonts w:ascii="Times New Roman" w:hAnsi="Times New Roman" w:cs="Times New Roman"/>
          <w:b/>
          <w:bCs/>
          <w:color w:val="4F81BD" w:themeColor="accent1"/>
        </w:rPr>
        <w:t xml:space="preserve">Flag = False </w:t>
      </w:r>
    </w:p>
    <w:p w14:paraId="04EF77AF" w14:textId="0A6EAE71" w:rsidR="00D126DD" w:rsidRPr="00D55007" w:rsidRDefault="00D55007">
      <w:pPr>
        <w:rPr>
          <w:rFonts w:ascii="Times New Roman" w:hAnsi="Times New Roman" w:cs="Times New Roman"/>
          <w:b/>
          <w:bCs/>
          <w:color w:val="4F81BD" w:themeColor="accent1"/>
        </w:rPr>
      </w:pPr>
      <w:r w:rsidRPr="00D55007">
        <w:rPr>
          <w:rFonts w:ascii="Times New Roman" w:hAnsi="Times New Roman" w:cs="Times New Roman"/>
          <w:noProof/>
        </w:rPr>
        <w:drawing>
          <wp:inline distT="0" distB="0" distL="0" distR="0" wp14:anchorId="7E2557D8" wp14:editId="677992B7">
            <wp:extent cx="5486400" cy="2820670"/>
            <wp:effectExtent l="0" t="0" r="0" b="0"/>
            <wp:docPr id="148276240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F1D08" w14:textId="77777777" w:rsidR="00D126DD" w:rsidRPr="00D55007" w:rsidRDefault="00D126DD">
      <w:pPr>
        <w:rPr>
          <w:rFonts w:ascii="Times New Roman" w:hAnsi="Times New Roman" w:cs="Times New Roman"/>
          <w:b/>
          <w:bCs/>
          <w:color w:val="4F81BD" w:themeColor="accent1"/>
        </w:rPr>
      </w:pPr>
    </w:p>
    <w:p w14:paraId="3199BF68" w14:textId="77777777" w:rsidR="00D126DD" w:rsidRPr="00D55007" w:rsidRDefault="00D126DD">
      <w:pPr>
        <w:rPr>
          <w:rFonts w:ascii="Times New Roman" w:hAnsi="Times New Roman" w:cs="Times New Roman"/>
          <w:b/>
          <w:bCs/>
          <w:color w:val="4F81BD" w:themeColor="accent1"/>
        </w:rPr>
      </w:pPr>
    </w:p>
    <w:p w14:paraId="7250CA3A" w14:textId="77777777" w:rsidR="00D126DD" w:rsidRPr="00D55007" w:rsidRDefault="00D126DD">
      <w:pPr>
        <w:rPr>
          <w:rFonts w:ascii="Times New Roman" w:hAnsi="Times New Roman" w:cs="Times New Roman"/>
          <w:b/>
          <w:bCs/>
          <w:color w:val="4F81BD" w:themeColor="accent1"/>
        </w:rPr>
      </w:pPr>
    </w:p>
    <w:p w14:paraId="206AFDEC" w14:textId="77777777" w:rsidR="00D126DD" w:rsidRPr="00D55007" w:rsidRDefault="00D126DD">
      <w:pPr>
        <w:rPr>
          <w:rFonts w:ascii="Times New Roman" w:hAnsi="Times New Roman" w:cs="Times New Roman"/>
          <w:b/>
          <w:bCs/>
          <w:color w:val="4F81BD" w:themeColor="accent1"/>
        </w:rPr>
      </w:pPr>
    </w:p>
    <w:p w14:paraId="6272D368" w14:textId="77777777" w:rsidR="00D55007" w:rsidRPr="00D55007" w:rsidRDefault="00D55007">
      <w:pPr>
        <w:pStyle w:val="Heading3"/>
        <w:keepNext w:val="0"/>
        <w:keepLines w:val="0"/>
        <w:rPr>
          <w:rFonts w:ascii="Times New Roman" w:hAnsi="Times New Roman" w:cs="Times New Roman"/>
        </w:rPr>
      </w:pPr>
    </w:p>
    <w:p w14:paraId="439BFB1C" w14:textId="3DFE5E42" w:rsidR="00D126DD" w:rsidRPr="00D55007" w:rsidRDefault="00000000">
      <w:pPr>
        <w:pStyle w:val="Heading3"/>
        <w:keepNext w:val="0"/>
        <w:keepLines w:val="0"/>
        <w:rPr>
          <w:rFonts w:ascii="Times New Roman" w:hAnsi="Times New Roman" w:cs="Times New Roman"/>
        </w:rPr>
      </w:pPr>
      <w:r w:rsidRPr="00D55007">
        <w:rPr>
          <w:rFonts w:ascii="Times New Roman" w:hAnsi="Times New Roman" w:cs="Times New Roman"/>
        </w:rPr>
        <w:t xml:space="preserve">10. </w:t>
      </w:r>
      <w:r w:rsidR="00D55007" w:rsidRPr="00D55007">
        <w:rPr>
          <w:rFonts w:ascii="Times New Roman" w:hAnsi="Times New Roman" w:cs="Times New Roman"/>
        </w:rPr>
        <w:t>OFFICE SPACE RENTAL APP</w:t>
      </w:r>
    </w:p>
    <w:p w14:paraId="51FD39BD" w14:textId="77777777" w:rsidR="00D126DD" w:rsidRPr="00D55007" w:rsidRDefault="00000000">
      <w:pPr>
        <w:pStyle w:val="Heading4"/>
        <w:keepNext w:val="0"/>
        <w:keepLines w:val="0"/>
        <w:rPr>
          <w:rFonts w:ascii="Times New Roman" w:hAnsi="Times New Roman" w:cs="Times New Roman"/>
          <w:i w:val="0"/>
          <w:iCs w:val="0"/>
        </w:rPr>
      </w:pPr>
      <w:r w:rsidRPr="00D55007">
        <w:rPr>
          <w:rFonts w:ascii="Times New Roman" w:hAnsi="Times New Roman" w:cs="Times New Roman"/>
          <w:i w:val="0"/>
          <w:iCs w:val="0"/>
        </w:rPr>
        <w:lastRenderedPageBreak/>
        <w:t>Objective:</w:t>
      </w:r>
    </w:p>
    <w:p w14:paraId="7A9CD5F5" w14:textId="77777777" w:rsidR="00D126DD" w:rsidRPr="00D55007" w:rsidRDefault="00000000">
      <w:pPr>
        <w:pStyle w:val="NormalWeb"/>
      </w:pPr>
      <w:r w:rsidRPr="00D55007">
        <w:t>To display available office space details using a component.</w:t>
      </w:r>
    </w:p>
    <w:p w14:paraId="6DC91116" w14:textId="77777777" w:rsidR="00D126DD" w:rsidRPr="00D55007" w:rsidRDefault="00000000">
      <w:pPr>
        <w:pStyle w:val="Heading4"/>
        <w:keepNext w:val="0"/>
        <w:keepLines w:val="0"/>
        <w:rPr>
          <w:rFonts w:ascii="Times New Roman" w:hAnsi="Times New Roman" w:cs="Times New Roman"/>
        </w:rPr>
      </w:pPr>
      <w:r w:rsidRPr="00D55007">
        <w:rPr>
          <w:rFonts w:ascii="Times New Roman" w:hAnsi="Times New Roman" w:cs="Times New Roman"/>
          <w:i w:val="0"/>
          <w:iCs w:val="0"/>
        </w:rPr>
        <w:t>Steps:</w:t>
      </w:r>
    </w:p>
    <w:p w14:paraId="55A16736" w14:textId="77777777" w:rsidR="00D126DD" w:rsidRPr="00D55007" w:rsidRDefault="00000000">
      <w:pPr>
        <w:numPr>
          <w:ilvl w:val="0"/>
          <w:numId w:val="9"/>
        </w:numPr>
        <w:rPr>
          <w:rFonts w:ascii="Times New Roman" w:hAnsi="Times New Roman" w:cs="Times New Roman"/>
          <w:b/>
          <w:bCs/>
          <w:color w:val="4F81BD" w:themeColor="accent1"/>
        </w:rPr>
      </w:pPr>
      <w:r w:rsidRPr="00D55007">
        <w:rPr>
          <w:rFonts w:ascii="Times New Roman" w:hAnsi="Times New Roman" w:cs="Times New Roman"/>
          <w:b/>
          <w:bCs/>
          <w:color w:val="4F81BD" w:themeColor="accent1"/>
        </w:rPr>
        <w:t>Initialize App:</w:t>
      </w:r>
    </w:p>
    <w:p w14:paraId="2C0163F3" w14:textId="77777777" w:rsidR="00D126DD" w:rsidRPr="00D55007" w:rsidRDefault="00000000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>npx create-react-app officespacerentalapp</w:t>
      </w:r>
    </w:p>
    <w:p w14:paraId="4C64393E" w14:textId="77777777" w:rsidR="00D126DD" w:rsidRPr="00D55007" w:rsidRDefault="00000000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>cd officespacerentalapp</w:t>
      </w:r>
    </w:p>
    <w:p w14:paraId="3BF4E2CE" w14:textId="77777777" w:rsidR="00D126DD" w:rsidRPr="00D55007" w:rsidRDefault="00000000">
      <w:pPr>
        <w:numPr>
          <w:ilvl w:val="0"/>
          <w:numId w:val="9"/>
        </w:numPr>
        <w:rPr>
          <w:rFonts w:ascii="Times New Roman" w:hAnsi="Times New Roman" w:cs="Times New Roman"/>
          <w:b/>
          <w:bCs/>
          <w:color w:val="4F81BD" w:themeColor="accent1"/>
        </w:rPr>
      </w:pPr>
      <w:r w:rsidRPr="00D55007">
        <w:rPr>
          <w:rFonts w:ascii="Times New Roman" w:hAnsi="Times New Roman" w:cs="Times New Roman"/>
          <w:b/>
          <w:bCs/>
          <w:color w:val="4F81BD" w:themeColor="accent1"/>
        </w:rPr>
        <w:t>Create SpaceDetails Components File:</w:t>
      </w:r>
    </w:p>
    <w:p w14:paraId="3CADC62A" w14:textId="77777777" w:rsidR="00D126DD" w:rsidRPr="00D55007" w:rsidRDefault="00000000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>import React from 'react';</w:t>
      </w:r>
    </w:p>
    <w:p w14:paraId="7197FE1D" w14:textId="77777777" w:rsidR="00D126DD" w:rsidRPr="00D55007" w:rsidRDefault="00D126DD">
      <w:pPr>
        <w:rPr>
          <w:rFonts w:ascii="Times New Roman" w:hAnsi="Times New Roman" w:cs="Times New Roman"/>
          <w:color w:val="000000" w:themeColor="text1"/>
        </w:rPr>
      </w:pPr>
    </w:p>
    <w:p w14:paraId="6EFC9BF6" w14:textId="77777777" w:rsidR="00D126DD" w:rsidRPr="00D55007" w:rsidRDefault="00000000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>function SpaceDetails({ name, location, price }) {</w:t>
      </w:r>
    </w:p>
    <w:p w14:paraId="6BF82F44" w14:textId="77777777" w:rsidR="00D126DD" w:rsidRPr="00D55007" w:rsidRDefault="00000000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 xml:space="preserve">  return (</w:t>
      </w:r>
    </w:p>
    <w:p w14:paraId="2B3A2A22" w14:textId="77777777" w:rsidR="00D126DD" w:rsidRPr="00D55007" w:rsidRDefault="00000000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 xml:space="preserve">    &lt;div&gt;</w:t>
      </w:r>
    </w:p>
    <w:p w14:paraId="716F1983" w14:textId="77777777" w:rsidR="00D126DD" w:rsidRPr="00D55007" w:rsidRDefault="00000000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 xml:space="preserve">      &lt;h2&gt;{name}&lt;/h2&gt;</w:t>
      </w:r>
    </w:p>
    <w:p w14:paraId="4E32BB83" w14:textId="77777777" w:rsidR="00D126DD" w:rsidRPr="00D55007" w:rsidRDefault="00000000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 xml:space="preserve">      &lt;p&gt;Location: {location}&lt;/p&gt;</w:t>
      </w:r>
    </w:p>
    <w:p w14:paraId="0B50736C" w14:textId="77777777" w:rsidR="00D126DD" w:rsidRPr="00D55007" w:rsidRDefault="00000000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 xml:space="preserve">      &lt;p&gt;Price: ₹{price}/month&lt;/p&gt;</w:t>
      </w:r>
    </w:p>
    <w:p w14:paraId="2868C01E" w14:textId="77777777" w:rsidR="00D126DD" w:rsidRPr="00D55007" w:rsidRDefault="00000000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 xml:space="preserve">    &lt;/div&gt;</w:t>
      </w:r>
    </w:p>
    <w:p w14:paraId="559EF61F" w14:textId="77777777" w:rsidR="00D126DD" w:rsidRPr="00D55007" w:rsidRDefault="00000000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 xml:space="preserve">  );</w:t>
      </w:r>
    </w:p>
    <w:p w14:paraId="4E54D814" w14:textId="77777777" w:rsidR="00D126DD" w:rsidRPr="00D55007" w:rsidRDefault="00000000">
      <w:pPr>
        <w:rPr>
          <w:rFonts w:ascii="Times New Roman" w:hAnsi="Times New Roman" w:cs="Times New Roman"/>
          <w:b/>
          <w:bCs/>
          <w:color w:val="4F81BD" w:themeColor="accent1"/>
        </w:rPr>
      </w:pPr>
      <w:r w:rsidRPr="00D55007">
        <w:rPr>
          <w:rFonts w:ascii="Times New Roman" w:hAnsi="Times New Roman" w:cs="Times New Roman"/>
          <w:color w:val="000000" w:themeColor="text1"/>
        </w:rPr>
        <w:t>}</w:t>
      </w:r>
    </w:p>
    <w:p w14:paraId="27F268C9" w14:textId="77777777" w:rsidR="00D126DD" w:rsidRPr="00D55007" w:rsidRDefault="00000000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>export default SpaceDetails;</w:t>
      </w:r>
    </w:p>
    <w:p w14:paraId="19AAA19E" w14:textId="77777777" w:rsidR="00D126DD" w:rsidRPr="00D55007" w:rsidRDefault="00000000">
      <w:pPr>
        <w:numPr>
          <w:ilvl w:val="0"/>
          <w:numId w:val="9"/>
        </w:numPr>
        <w:rPr>
          <w:rFonts w:ascii="Times New Roman" w:hAnsi="Times New Roman" w:cs="Times New Roman"/>
          <w:b/>
          <w:bCs/>
          <w:color w:val="4F81BD" w:themeColor="accent1"/>
        </w:rPr>
      </w:pPr>
      <w:r w:rsidRPr="00D55007">
        <w:rPr>
          <w:rFonts w:ascii="Times New Roman" w:hAnsi="Times New Roman" w:cs="Times New Roman"/>
          <w:b/>
          <w:bCs/>
          <w:color w:val="4F81BD" w:themeColor="accent1"/>
        </w:rPr>
        <w:t>Modify App.js:</w:t>
      </w:r>
    </w:p>
    <w:p w14:paraId="4206DF86" w14:textId="77777777" w:rsidR="00D126DD" w:rsidRPr="00D55007" w:rsidRDefault="00000000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>import React from 'react';</w:t>
      </w:r>
    </w:p>
    <w:p w14:paraId="1CB9E934" w14:textId="77777777" w:rsidR="00D126DD" w:rsidRPr="00D55007" w:rsidRDefault="00000000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>import SpaceDetails from './SpaceDetails';</w:t>
      </w:r>
    </w:p>
    <w:p w14:paraId="23343B58" w14:textId="77777777" w:rsidR="00D126DD" w:rsidRPr="00D55007" w:rsidRDefault="00D126DD">
      <w:pPr>
        <w:rPr>
          <w:rFonts w:ascii="Times New Roman" w:hAnsi="Times New Roman" w:cs="Times New Roman"/>
          <w:color w:val="000000" w:themeColor="text1"/>
        </w:rPr>
      </w:pPr>
    </w:p>
    <w:p w14:paraId="25D57570" w14:textId="77777777" w:rsidR="00D126DD" w:rsidRPr="00D55007" w:rsidRDefault="00000000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>function App() {</w:t>
      </w:r>
    </w:p>
    <w:p w14:paraId="090714B2" w14:textId="77777777" w:rsidR="00D126DD" w:rsidRPr="00D55007" w:rsidRDefault="00000000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 xml:space="preserve">  return (</w:t>
      </w:r>
    </w:p>
    <w:p w14:paraId="6FB19D52" w14:textId="77777777" w:rsidR="00D126DD" w:rsidRPr="00D55007" w:rsidRDefault="00000000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 xml:space="preserve">    &lt;div&gt;</w:t>
      </w:r>
    </w:p>
    <w:p w14:paraId="0BED3686" w14:textId="77777777" w:rsidR="00D126DD" w:rsidRPr="00D55007" w:rsidRDefault="00000000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lastRenderedPageBreak/>
        <w:t xml:space="preserve">      &lt;SpaceDetails name="Tech Park" location="Chennai" price={50000} /&gt;</w:t>
      </w:r>
    </w:p>
    <w:p w14:paraId="26515D2A" w14:textId="77777777" w:rsidR="00D126DD" w:rsidRPr="00D55007" w:rsidRDefault="00000000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 xml:space="preserve">    &lt;/div&gt;</w:t>
      </w:r>
    </w:p>
    <w:p w14:paraId="1A6FEDBA" w14:textId="77777777" w:rsidR="00D126DD" w:rsidRPr="00D55007" w:rsidRDefault="00000000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 xml:space="preserve">  );</w:t>
      </w:r>
    </w:p>
    <w:p w14:paraId="52FFA766" w14:textId="77777777" w:rsidR="00D126DD" w:rsidRPr="00D55007" w:rsidRDefault="00000000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>}</w:t>
      </w:r>
    </w:p>
    <w:p w14:paraId="34C5E20D" w14:textId="77777777" w:rsidR="00D126DD" w:rsidRPr="00D55007" w:rsidRDefault="00D126DD">
      <w:pPr>
        <w:rPr>
          <w:rFonts w:ascii="Times New Roman" w:hAnsi="Times New Roman" w:cs="Times New Roman"/>
          <w:color w:val="000000" w:themeColor="text1"/>
        </w:rPr>
      </w:pPr>
    </w:p>
    <w:p w14:paraId="267DD914" w14:textId="77777777" w:rsidR="00D126DD" w:rsidRPr="00D55007" w:rsidRDefault="00000000">
      <w:pPr>
        <w:rPr>
          <w:rFonts w:ascii="Times New Roman" w:hAnsi="Times New Roman" w:cs="Times New Roman"/>
          <w:b/>
          <w:bCs/>
          <w:color w:val="4F81BD" w:themeColor="accent1"/>
        </w:rPr>
      </w:pPr>
      <w:r w:rsidRPr="00D55007">
        <w:rPr>
          <w:rFonts w:ascii="Times New Roman" w:hAnsi="Times New Roman" w:cs="Times New Roman"/>
          <w:color w:val="000000" w:themeColor="text1"/>
        </w:rPr>
        <w:t>export default App;</w:t>
      </w:r>
    </w:p>
    <w:p w14:paraId="44FD8B43" w14:textId="77777777" w:rsidR="00D126DD" w:rsidRPr="00D55007" w:rsidRDefault="00000000">
      <w:pPr>
        <w:numPr>
          <w:ilvl w:val="0"/>
          <w:numId w:val="9"/>
        </w:numPr>
        <w:rPr>
          <w:rFonts w:ascii="Times New Roman" w:hAnsi="Times New Roman" w:cs="Times New Roman"/>
          <w:b/>
          <w:bCs/>
          <w:color w:val="4F81BD" w:themeColor="accent1"/>
        </w:rPr>
      </w:pPr>
      <w:r w:rsidRPr="00D55007">
        <w:rPr>
          <w:rFonts w:ascii="Times New Roman" w:hAnsi="Times New Roman" w:cs="Times New Roman"/>
          <w:b/>
          <w:bCs/>
          <w:color w:val="4F81BD" w:themeColor="accent1"/>
        </w:rPr>
        <w:t xml:space="preserve">Run App: </w:t>
      </w:r>
    </w:p>
    <w:p w14:paraId="4DD46F9E" w14:textId="77777777" w:rsidR="00D126DD" w:rsidRPr="00D55007" w:rsidRDefault="00000000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>npm start</w:t>
      </w:r>
    </w:p>
    <w:p w14:paraId="69CAD7EA" w14:textId="77777777" w:rsidR="00D126DD" w:rsidRPr="00D55007" w:rsidRDefault="00000000">
      <w:pPr>
        <w:numPr>
          <w:ilvl w:val="0"/>
          <w:numId w:val="9"/>
        </w:numPr>
        <w:rPr>
          <w:rFonts w:ascii="Times New Roman" w:hAnsi="Times New Roman" w:cs="Times New Roman"/>
          <w:b/>
          <w:bCs/>
          <w:color w:val="4F81BD" w:themeColor="accent1"/>
        </w:rPr>
      </w:pPr>
      <w:r w:rsidRPr="00D55007">
        <w:rPr>
          <w:rFonts w:ascii="Times New Roman" w:hAnsi="Times New Roman" w:cs="Times New Roman"/>
          <w:b/>
          <w:bCs/>
          <w:color w:val="4F81BD" w:themeColor="accent1"/>
        </w:rPr>
        <w:t>Output:</w:t>
      </w:r>
    </w:p>
    <w:p w14:paraId="25CA0BD8" w14:textId="7EC9A32C" w:rsidR="00D126DD" w:rsidRPr="00D55007" w:rsidRDefault="00D55007">
      <w:pPr>
        <w:rPr>
          <w:rFonts w:ascii="Times New Roman" w:hAnsi="Times New Roman" w:cs="Times New Roman"/>
          <w:b/>
          <w:bCs/>
          <w:color w:val="4F81BD" w:themeColor="accent1"/>
        </w:rPr>
      </w:pPr>
      <w:r w:rsidRPr="00D55007">
        <w:rPr>
          <w:rFonts w:ascii="Times New Roman" w:hAnsi="Times New Roman" w:cs="Times New Roman"/>
          <w:noProof/>
        </w:rPr>
        <w:drawing>
          <wp:inline distT="0" distB="0" distL="0" distR="0" wp14:anchorId="28946889" wp14:editId="6B993BAD">
            <wp:extent cx="3602680" cy="2089053"/>
            <wp:effectExtent l="0" t="0" r="0" b="6985"/>
            <wp:docPr id="18228258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665" cy="21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51D28" w14:textId="6333FDB6" w:rsidR="00D126DD" w:rsidRPr="00D55007" w:rsidRDefault="00D55007">
      <w:pPr>
        <w:rPr>
          <w:rFonts w:ascii="Times New Roman" w:hAnsi="Times New Roman" w:cs="Times New Roman"/>
          <w:b/>
          <w:bCs/>
          <w:color w:val="4F81BD" w:themeColor="accent1"/>
        </w:rPr>
      </w:pPr>
      <w:r w:rsidRPr="00D55007">
        <w:rPr>
          <w:rFonts w:ascii="Times New Roman" w:hAnsi="Times New Roman" w:cs="Times New Roman"/>
          <w:noProof/>
        </w:rPr>
        <w:drawing>
          <wp:inline distT="0" distB="0" distL="0" distR="0" wp14:anchorId="437465DF" wp14:editId="6B8DF346">
            <wp:extent cx="3608363" cy="2134113"/>
            <wp:effectExtent l="0" t="0" r="0" b="0"/>
            <wp:docPr id="96385233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448" cy="214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C7082" w14:textId="77777777" w:rsidR="00D126DD" w:rsidRPr="00D55007" w:rsidRDefault="00D126DD">
      <w:pPr>
        <w:rPr>
          <w:rFonts w:ascii="Times New Roman" w:hAnsi="Times New Roman" w:cs="Times New Roman"/>
          <w:b/>
          <w:bCs/>
          <w:color w:val="4F81BD" w:themeColor="accent1"/>
        </w:rPr>
      </w:pPr>
    </w:p>
    <w:p w14:paraId="6D64F10F" w14:textId="77777777" w:rsidR="00D126DD" w:rsidRPr="00D55007" w:rsidRDefault="00D126DD">
      <w:pPr>
        <w:rPr>
          <w:rFonts w:ascii="Times New Roman" w:hAnsi="Times New Roman" w:cs="Times New Roman"/>
          <w:b/>
          <w:bCs/>
          <w:color w:val="4F81BD" w:themeColor="accent1"/>
        </w:rPr>
      </w:pPr>
    </w:p>
    <w:p w14:paraId="5480B160" w14:textId="28C9DFE5" w:rsidR="00D126DD" w:rsidRPr="00D55007" w:rsidRDefault="00000000">
      <w:pPr>
        <w:pStyle w:val="Heading3"/>
        <w:keepNext w:val="0"/>
        <w:keepLines w:val="0"/>
        <w:rPr>
          <w:rFonts w:ascii="Times New Roman" w:hAnsi="Times New Roman" w:cs="Times New Roman"/>
        </w:rPr>
      </w:pPr>
      <w:r w:rsidRPr="00D55007">
        <w:rPr>
          <w:rFonts w:ascii="Times New Roman" w:hAnsi="Times New Roman" w:cs="Times New Roman"/>
        </w:rPr>
        <w:t xml:space="preserve">11. </w:t>
      </w:r>
      <w:r w:rsidR="00D55007" w:rsidRPr="00D55007">
        <w:rPr>
          <w:rFonts w:ascii="Times New Roman" w:hAnsi="Times New Roman" w:cs="Times New Roman"/>
        </w:rPr>
        <w:t>EVENT EXAMPLES APP</w:t>
      </w:r>
    </w:p>
    <w:p w14:paraId="6821A37D" w14:textId="77777777" w:rsidR="00D126DD" w:rsidRPr="00D55007" w:rsidRDefault="00000000">
      <w:pPr>
        <w:pStyle w:val="Heading4"/>
        <w:keepNext w:val="0"/>
        <w:keepLines w:val="0"/>
        <w:rPr>
          <w:rFonts w:ascii="Times New Roman" w:hAnsi="Times New Roman" w:cs="Times New Roman"/>
          <w:i w:val="0"/>
          <w:iCs w:val="0"/>
        </w:rPr>
      </w:pPr>
      <w:r w:rsidRPr="00D55007">
        <w:rPr>
          <w:rFonts w:ascii="Times New Roman" w:hAnsi="Times New Roman" w:cs="Times New Roman"/>
          <w:i w:val="0"/>
          <w:iCs w:val="0"/>
        </w:rPr>
        <w:lastRenderedPageBreak/>
        <w:t>Objective:</w:t>
      </w:r>
    </w:p>
    <w:p w14:paraId="6D89D6A9" w14:textId="77777777" w:rsidR="00D126DD" w:rsidRPr="00D55007" w:rsidRDefault="00000000">
      <w:pPr>
        <w:pStyle w:val="NormalWeb"/>
      </w:pPr>
      <w:r w:rsidRPr="00D55007">
        <w:t>To demonstrate event handling in React.</w:t>
      </w:r>
    </w:p>
    <w:p w14:paraId="5BFD12F2" w14:textId="77777777" w:rsidR="00D126DD" w:rsidRPr="00D55007" w:rsidRDefault="00000000">
      <w:pPr>
        <w:pStyle w:val="Heading4"/>
        <w:keepNext w:val="0"/>
        <w:keepLines w:val="0"/>
        <w:rPr>
          <w:rFonts w:ascii="Times New Roman" w:hAnsi="Times New Roman" w:cs="Times New Roman"/>
        </w:rPr>
      </w:pPr>
      <w:r w:rsidRPr="00D55007">
        <w:rPr>
          <w:rFonts w:ascii="Times New Roman" w:hAnsi="Times New Roman" w:cs="Times New Roman"/>
          <w:i w:val="0"/>
          <w:iCs w:val="0"/>
        </w:rPr>
        <w:t>Steps:</w:t>
      </w:r>
    </w:p>
    <w:p w14:paraId="16CCAA01" w14:textId="77777777" w:rsidR="00D126DD" w:rsidRPr="00D55007" w:rsidRDefault="00000000">
      <w:pPr>
        <w:pStyle w:val="NormalWeb"/>
        <w:numPr>
          <w:ilvl w:val="0"/>
          <w:numId w:val="10"/>
        </w:numPr>
        <w:rPr>
          <w:rStyle w:val="Strong"/>
          <w:color w:val="4F81BD" w:themeColor="accent1"/>
        </w:rPr>
      </w:pPr>
      <w:r w:rsidRPr="00D55007">
        <w:rPr>
          <w:rStyle w:val="Strong"/>
          <w:color w:val="4F81BD" w:themeColor="accent1"/>
        </w:rPr>
        <w:t>Initialize App:</w:t>
      </w:r>
    </w:p>
    <w:p w14:paraId="44A2A4E8" w14:textId="77777777" w:rsidR="00D126DD" w:rsidRPr="00D55007" w:rsidRDefault="00000000">
      <w:pPr>
        <w:pStyle w:val="NormalWeb"/>
        <w:rPr>
          <w:rStyle w:val="Strong"/>
          <w:b w:val="0"/>
          <w:bCs w:val="0"/>
          <w:color w:val="000000" w:themeColor="text1"/>
        </w:rPr>
      </w:pPr>
      <w:r w:rsidRPr="00D55007">
        <w:rPr>
          <w:rStyle w:val="Strong"/>
          <w:b w:val="0"/>
          <w:bCs w:val="0"/>
          <w:color w:val="000000" w:themeColor="text1"/>
        </w:rPr>
        <w:t>npx create-react-app eventexamplesapp</w:t>
      </w:r>
    </w:p>
    <w:p w14:paraId="2E9D2921" w14:textId="77777777" w:rsidR="00D126DD" w:rsidRPr="00D55007" w:rsidRDefault="00000000">
      <w:pPr>
        <w:pStyle w:val="NormalWeb"/>
        <w:rPr>
          <w:rStyle w:val="Strong"/>
          <w:color w:val="4F81BD" w:themeColor="accent1"/>
        </w:rPr>
      </w:pPr>
      <w:r w:rsidRPr="00D55007">
        <w:rPr>
          <w:rStyle w:val="Strong"/>
          <w:b w:val="0"/>
          <w:bCs w:val="0"/>
          <w:color w:val="000000" w:themeColor="text1"/>
        </w:rPr>
        <w:t>cd eventexamplesapp</w:t>
      </w:r>
    </w:p>
    <w:p w14:paraId="5E3FB073" w14:textId="77777777" w:rsidR="00D126DD" w:rsidRPr="00D55007" w:rsidRDefault="00000000">
      <w:pPr>
        <w:pStyle w:val="NormalWeb"/>
        <w:numPr>
          <w:ilvl w:val="0"/>
          <w:numId w:val="10"/>
        </w:numPr>
        <w:rPr>
          <w:rStyle w:val="Strong"/>
          <w:color w:val="4F81BD" w:themeColor="accent1"/>
        </w:rPr>
      </w:pPr>
      <w:r w:rsidRPr="00D55007">
        <w:rPr>
          <w:rStyle w:val="Strong"/>
          <w:color w:val="4F81BD" w:themeColor="accent1"/>
        </w:rPr>
        <w:t>Create EventButton Component File:</w:t>
      </w:r>
    </w:p>
    <w:p w14:paraId="4C612755" w14:textId="77777777" w:rsidR="00D126DD" w:rsidRPr="00D55007" w:rsidRDefault="00000000">
      <w:pPr>
        <w:pStyle w:val="NormalWeb"/>
        <w:rPr>
          <w:rStyle w:val="Strong"/>
          <w:b w:val="0"/>
          <w:bCs w:val="0"/>
          <w:color w:val="000000" w:themeColor="text1"/>
        </w:rPr>
      </w:pPr>
      <w:r w:rsidRPr="00D55007">
        <w:rPr>
          <w:rStyle w:val="Strong"/>
          <w:b w:val="0"/>
          <w:bCs w:val="0"/>
          <w:color w:val="000000" w:themeColor="text1"/>
        </w:rPr>
        <w:t>import React from 'react';</w:t>
      </w:r>
    </w:p>
    <w:p w14:paraId="462ED5E0" w14:textId="77777777" w:rsidR="00D126DD" w:rsidRPr="00D55007" w:rsidRDefault="00D126DD">
      <w:pPr>
        <w:pStyle w:val="NormalWeb"/>
        <w:rPr>
          <w:rStyle w:val="Strong"/>
          <w:b w:val="0"/>
          <w:bCs w:val="0"/>
          <w:color w:val="000000" w:themeColor="text1"/>
        </w:rPr>
      </w:pPr>
    </w:p>
    <w:p w14:paraId="0DCFBEBB" w14:textId="77777777" w:rsidR="00D126DD" w:rsidRPr="00D55007" w:rsidRDefault="00000000">
      <w:pPr>
        <w:pStyle w:val="NormalWeb"/>
        <w:rPr>
          <w:rStyle w:val="Strong"/>
          <w:b w:val="0"/>
          <w:bCs w:val="0"/>
          <w:color w:val="000000" w:themeColor="text1"/>
        </w:rPr>
      </w:pPr>
      <w:r w:rsidRPr="00D55007">
        <w:rPr>
          <w:rStyle w:val="Strong"/>
          <w:b w:val="0"/>
          <w:bCs w:val="0"/>
          <w:color w:val="000000" w:themeColor="text1"/>
        </w:rPr>
        <w:t>function EventButton() {</w:t>
      </w:r>
    </w:p>
    <w:p w14:paraId="75D4C2EE" w14:textId="77777777" w:rsidR="00D126DD" w:rsidRPr="00D55007" w:rsidRDefault="00000000">
      <w:pPr>
        <w:pStyle w:val="NormalWeb"/>
        <w:rPr>
          <w:rStyle w:val="Strong"/>
          <w:b w:val="0"/>
          <w:bCs w:val="0"/>
          <w:color w:val="000000" w:themeColor="text1"/>
        </w:rPr>
      </w:pPr>
      <w:r w:rsidRPr="00D55007">
        <w:rPr>
          <w:rStyle w:val="Strong"/>
          <w:b w:val="0"/>
          <w:bCs w:val="0"/>
          <w:color w:val="000000" w:themeColor="text1"/>
        </w:rPr>
        <w:t xml:space="preserve">  const handleClick = () =&gt; {</w:t>
      </w:r>
    </w:p>
    <w:p w14:paraId="7E470ABC" w14:textId="77777777" w:rsidR="00D126DD" w:rsidRPr="00D55007" w:rsidRDefault="00000000">
      <w:pPr>
        <w:pStyle w:val="NormalWeb"/>
        <w:rPr>
          <w:rStyle w:val="Strong"/>
          <w:b w:val="0"/>
          <w:bCs w:val="0"/>
          <w:color w:val="000000" w:themeColor="text1"/>
        </w:rPr>
      </w:pPr>
      <w:r w:rsidRPr="00D55007">
        <w:rPr>
          <w:rStyle w:val="Strong"/>
          <w:b w:val="0"/>
          <w:bCs w:val="0"/>
          <w:color w:val="000000" w:themeColor="text1"/>
        </w:rPr>
        <w:t xml:space="preserve">    alert('Button was clicked!');</w:t>
      </w:r>
    </w:p>
    <w:p w14:paraId="0673CC41" w14:textId="77777777" w:rsidR="00D126DD" w:rsidRPr="00D55007" w:rsidRDefault="00000000">
      <w:pPr>
        <w:pStyle w:val="NormalWeb"/>
        <w:rPr>
          <w:rStyle w:val="Strong"/>
          <w:b w:val="0"/>
          <w:bCs w:val="0"/>
          <w:color w:val="000000" w:themeColor="text1"/>
        </w:rPr>
      </w:pPr>
      <w:r w:rsidRPr="00D55007">
        <w:rPr>
          <w:rStyle w:val="Strong"/>
          <w:b w:val="0"/>
          <w:bCs w:val="0"/>
          <w:color w:val="000000" w:themeColor="text1"/>
        </w:rPr>
        <w:t xml:space="preserve">  };</w:t>
      </w:r>
    </w:p>
    <w:p w14:paraId="236F9A21" w14:textId="77777777" w:rsidR="00D126DD" w:rsidRPr="00D55007" w:rsidRDefault="00D126DD">
      <w:pPr>
        <w:pStyle w:val="NormalWeb"/>
        <w:rPr>
          <w:rStyle w:val="Strong"/>
          <w:b w:val="0"/>
          <w:bCs w:val="0"/>
          <w:color w:val="000000" w:themeColor="text1"/>
        </w:rPr>
      </w:pPr>
    </w:p>
    <w:p w14:paraId="0B78A687" w14:textId="77777777" w:rsidR="00D126DD" w:rsidRPr="00D55007" w:rsidRDefault="00000000">
      <w:pPr>
        <w:pStyle w:val="NormalWeb"/>
        <w:rPr>
          <w:rStyle w:val="Strong"/>
          <w:b w:val="0"/>
          <w:bCs w:val="0"/>
          <w:color w:val="000000" w:themeColor="text1"/>
        </w:rPr>
      </w:pPr>
      <w:r w:rsidRPr="00D55007">
        <w:rPr>
          <w:rStyle w:val="Strong"/>
          <w:b w:val="0"/>
          <w:bCs w:val="0"/>
          <w:color w:val="000000" w:themeColor="text1"/>
        </w:rPr>
        <w:t xml:space="preserve">  return &lt;button onClick={handleClick}&gt;Click Me&lt;/button&gt;;</w:t>
      </w:r>
    </w:p>
    <w:p w14:paraId="2E9947E9" w14:textId="77777777" w:rsidR="00D126DD" w:rsidRPr="00D55007" w:rsidRDefault="00000000">
      <w:pPr>
        <w:pStyle w:val="NormalWeb"/>
        <w:rPr>
          <w:rStyle w:val="Strong"/>
          <w:b w:val="0"/>
          <w:bCs w:val="0"/>
          <w:color w:val="000000" w:themeColor="text1"/>
        </w:rPr>
      </w:pPr>
      <w:r w:rsidRPr="00D55007">
        <w:rPr>
          <w:rStyle w:val="Strong"/>
          <w:b w:val="0"/>
          <w:bCs w:val="0"/>
          <w:color w:val="000000" w:themeColor="text1"/>
        </w:rPr>
        <w:t>}</w:t>
      </w:r>
    </w:p>
    <w:p w14:paraId="49687855" w14:textId="77777777" w:rsidR="00D126DD" w:rsidRPr="00D55007" w:rsidRDefault="00D126DD">
      <w:pPr>
        <w:pStyle w:val="NormalWeb"/>
        <w:rPr>
          <w:rStyle w:val="Strong"/>
          <w:color w:val="4F81BD" w:themeColor="accent1"/>
        </w:rPr>
      </w:pPr>
    </w:p>
    <w:p w14:paraId="47DD21AE" w14:textId="77777777" w:rsidR="00D126DD" w:rsidRPr="00D55007" w:rsidRDefault="00000000">
      <w:pPr>
        <w:pStyle w:val="NormalWeb"/>
        <w:rPr>
          <w:rStyle w:val="Strong"/>
          <w:b w:val="0"/>
          <w:bCs w:val="0"/>
          <w:color w:val="000000" w:themeColor="text1"/>
        </w:rPr>
      </w:pPr>
      <w:r w:rsidRPr="00D55007">
        <w:rPr>
          <w:rStyle w:val="Strong"/>
          <w:b w:val="0"/>
          <w:bCs w:val="0"/>
          <w:color w:val="000000" w:themeColor="text1"/>
        </w:rPr>
        <w:t>export default EventButton;</w:t>
      </w:r>
    </w:p>
    <w:p w14:paraId="0961F106" w14:textId="77777777" w:rsidR="00D126DD" w:rsidRPr="00D55007" w:rsidRDefault="00000000">
      <w:pPr>
        <w:pStyle w:val="NormalWeb"/>
        <w:numPr>
          <w:ilvl w:val="0"/>
          <w:numId w:val="10"/>
        </w:numPr>
        <w:rPr>
          <w:rStyle w:val="Strong"/>
          <w:color w:val="4F81BD" w:themeColor="accent1"/>
        </w:rPr>
      </w:pPr>
      <w:r w:rsidRPr="00D55007">
        <w:rPr>
          <w:rStyle w:val="Strong"/>
          <w:color w:val="4F81BD" w:themeColor="accent1"/>
        </w:rPr>
        <w:t>Modify App.js :</w:t>
      </w:r>
    </w:p>
    <w:p w14:paraId="0D681A5F" w14:textId="77777777" w:rsidR="00D126DD" w:rsidRPr="00D55007" w:rsidRDefault="00000000">
      <w:pPr>
        <w:pStyle w:val="NormalWeb"/>
        <w:rPr>
          <w:rStyle w:val="Strong"/>
          <w:b w:val="0"/>
          <w:bCs w:val="0"/>
          <w:color w:val="000000" w:themeColor="text1"/>
        </w:rPr>
      </w:pPr>
      <w:r w:rsidRPr="00D55007">
        <w:rPr>
          <w:rStyle w:val="Strong"/>
          <w:b w:val="0"/>
          <w:bCs w:val="0"/>
          <w:color w:val="000000" w:themeColor="text1"/>
        </w:rPr>
        <w:t>import React from 'react';</w:t>
      </w:r>
    </w:p>
    <w:p w14:paraId="6DC861E9" w14:textId="77777777" w:rsidR="00D126DD" w:rsidRPr="00D55007" w:rsidRDefault="00000000">
      <w:pPr>
        <w:pStyle w:val="NormalWeb"/>
        <w:rPr>
          <w:rStyle w:val="Strong"/>
          <w:b w:val="0"/>
          <w:bCs w:val="0"/>
          <w:color w:val="000000" w:themeColor="text1"/>
        </w:rPr>
      </w:pPr>
      <w:r w:rsidRPr="00D55007">
        <w:rPr>
          <w:rStyle w:val="Strong"/>
          <w:b w:val="0"/>
          <w:bCs w:val="0"/>
          <w:color w:val="000000" w:themeColor="text1"/>
        </w:rPr>
        <w:t>import EventButton from './EventButton';</w:t>
      </w:r>
    </w:p>
    <w:p w14:paraId="3B6118B6" w14:textId="77777777" w:rsidR="00D126DD" w:rsidRPr="00D55007" w:rsidRDefault="00D126DD">
      <w:pPr>
        <w:pStyle w:val="NormalWeb"/>
        <w:rPr>
          <w:rStyle w:val="Strong"/>
          <w:b w:val="0"/>
          <w:bCs w:val="0"/>
          <w:color w:val="000000" w:themeColor="text1"/>
        </w:rPr>
      </w:pPr>
    </w:p>
    <w:p w14:paraId="16FDDBB5" w14:textId="77777777" w:rsidR="00D126DD" w:rsidRPr="00D55007" w:rsidRDefault="00000000">
      <w:pPr>
        <w:pStyle w:val="NormalWeb"/>
        <w:rPr>
          <w:rStyle w:val="Strong"/>
          <w:b w:val="0"/>
          <w:bCs w:val="0"/>
          <w:color w:val="000000" w:themeColor="text1"/>
        </w:rPr>
      </w:pPr>
      <w:r w:rsidRPr="00D55007">
        <w:rPr>
          <w:rStyle w:val="Strong"/>
          <w:b w:val="0"/>
          <w:bCs w:val="0"/>
          <w:color w:val="000000" w:themeColor="text1"/>
        </w:rPr>
        <w:t>function App() {</w:t>
      </w:r>
    </w:p>
    <w:p w14:paraId="23E25D36" w14:textId="77777777" w:rsidR="00D126DD" w:rsidRPr="00D55007" w:rsidRDefault="00000000">
      <w:pPr>
        <w:pStyle w:val="NormalWeb"/>
        <w:rPr>
          <w:rStyle w:val="Strong"/>
          <w:b w:val="0"/>
          <w:bCs w:val="0"/>
          <w:color w:val="000000" w:themeColor="text1"/>
        </w:rPr>
      </w:pPr>
      <w:r w:rsidRPr="00D55007">
        <w:rPr>
          <w:rStyle w:val="Strong"/>
          <w:b w:val="0"/>
          <w:bCs w:val="0"/>
          <w:color w:val="000000" w:themeColor="text1"/>
        </w:rPr>
        <w:lastRenderedPageBreak/>
        <w:t xml:space="preserve">  return (</w:t>
      </w:r>
    </w:p>
    <w:p w14:paraId="3E1EABC5" w14:textId="77777777" w:rsidR="00D126DD" w:rsidRPr="00D55007" w:rsidRDefault="00000000">
      <w:pPr>
        <w:pStyle w:val="NormalWeb"/>
        <w:rPr>
          <w:rStyle w:val="Strong"/>
          <w:b w:val="0"/>
          <w:bCs w:val="0"/>
          <w:color w:val="000000" w:themeColor="text1"/>
        </w:rPr>
      </w:pPr>
      <w:r w:rsidRPr="00D55007">
        <w:rPr>
          <w:rStyle w:val="Strong"/>
          <w:b w:val="0"/>
          <w:bCs w:val="0"/>
          <w:color w:val="000000" w:themeColor="text1"/>
        </w:rPr>
        <w:t xml:space="preserve">    &lt;div&gt;</w:t>
      </w:r>
    </w:p>
    <w:p w14:paraId="39B08586" w14:textId="77777777" w:rsidR="00D126DD" w:rsidRPr="00D55007" w:rsidRDefault="00000000">
      <w:pPr>
        <w:pStyle w:val="NormalWeb"/>
        <w:rPr>
          <w:rStyle w:val="Strong"/>
          <w:b w:val="0"/>
          <w:bCs w:val="0"/>
          <w:color w:val="000000" w:themeColor="text1"/>
        </w:rPr>
      </w:pPr>
      <w:r w:rsidRPr="00D55007">
        <w:rPr>
          <w:rStyle w:val="Strong"/>
          <w:b w:val="0"/>
          <w:bCs w:val="0"/>
          <w:color w:val="000000" w:themeColor="text1"/>
        </w:rPr>
        <w:t xml:space="preserve">      &lt;EventButton /&gt;</w:t>
      </w:r>
    </w:p>
    <w:p w14:paraId="43FF412B" w14:textId="77777777" w:rsidR="00D126DD" w:rsidRPr="00D55007" w:rsidRDefault="00000000">
      <w:pPr>
        <w:pStyle w:val="NormalWeb"/>
        <w:rPr>
          <w:rStyle w:val="Strong"/>
          <w:b w:val="0"/>
          <w:bCs w:val="0"/>
          <w:color w:val="000000" w:themeColor="text1"/>
        </w:rPr>
      </w:pPr>
      <w:r w:rsidRPr="00D55007">
        <w:rPr>
          <w:rStyle w:val="Strong"/>
          <w:b w:val="0"/>
          <w:bCs w:val="0"/>
          <w:color w:val="000000" w:themeColor="text1"/>
        </w:rPr>
        <w:t xml:space="preserve">    &lt;/div&gt;</w:t>
      </w:r>
    </w:p>
    <w:p w14:paraId="3273E025" w14:textId="77777777" w:rsidR="00D126DD" w:rsidRPr="00D55007" w:rsidRDefault="00000000">
      <w:pPr>
        <w:pStyle w:val="NormalWeb"/>
        <w:rPr>
          <w:rStyle w:val="Strong"/>
          <w:b w:val="0"/>
          <w:bCs w:val="0"/>
          <w:color w:val="000000" w:themeColor="text1"/>
        </w:rPr>
      </w:pPr>
      <w:r w:rsidRPr="00D55007">
        <w:rPr>
          <w:rStyle w:val="Strong"/>
          <w:b w:val="0"/>
          <w:bCs w:val="0"/>
          <w:color w:val="000000" w:themeColor="text1"/>
        </w:rPr>
        <w:t xml:space="preserve">  );</w:t>
      </w:r>
    </w:p>
    <w:p w14:paraId="226AB6E5" w14:textId="77777777" w:rsidR="00D126DD" w:rsidRPr="00D55007" w:rsidRDefault="00000000">
      <w:pPr>
        <w:pStyle w:val="NormalWeb"/>
        <w:rPr>
          <w:rStyle w:val="Strong"/>
          <w:b w:val="0"/>
          <w:bCs w:val="0"/>
          <w:color w:val="000000" w:themeColor="text1"/>
        </w:rPr>
      </w:pPr>
      <w:r w:rsidRPr="00D55007">
        <w:rPr>
          <w:rStyle w:val="Strong"/>
          <w:b w:val="0"/>
          <w:bCs w:val="0"/>
          <w:color w:val="000000" w:themeColor="text1"/>
        </w:rPr>
        <w:t>}</w:t>
      </w:r>
    </w:p>
    <w:p w14:paraId="72F745A8" w14:textId="77777777" w:rsidR="00D126DD" w:rsidRPr="00D55007" w:rsidRDefault="00D126DD">
      <w:pPr>
        <w:pStyle w:val="NormalWeb"/>
        <w:rPr>
          <w:rStyle w:val="Strong"/>
          <w:b w:val="0"/>
          <w:bCs w:val="0"/>
          <w:color w:val="000000" w:themeColor="text1"/>
        </w:rPr>
      </w:pPr>
    </w:p>
    <w:p w14:paraId="13382F67" w14:textId="77777777" w:rsidR="00D126DD" w:rsidRPr="00D55007" w:rsidRDefault="00000000">
      <w:pPr>
        <w:pStyle w:val="NormalWeb"/>
        <w:rPr>
          <w:rStyle w:val="Strong"/>
          <w:b w:val="0"/>
          <w:bCs w:val="0"/>
          <w:color w:val="000000" w:themeColor="text1"/>
        </w:rPr>
      </w:pPr>
      <w:r w:rsidRPr="00D55007">
        <w:rPr>
          <w:rStyle w:val="Strong"/>
          <w:b w:val="0"/>
          <w:bCs w:val="0"/>
          <w:color w:val="000000" w:themeColor="text1"/>
        </w:rPr>
        <w:t>export default App;</w:t>
      </w:r>
    </w:p>
    <w:p w14:paraId="6D7F2F26" w14:textId="77777777" w:rsidR="00D126DD" w:rsidRPr="00D55007" w:rsidRDefault="00000000">
      <w:pPr>
        <w:pStyle w:val="NormalWeb"/>
        <w:numPr>
          <w:ilvl w:val="0"/>
          <w:numId w:val="10"/>
        </w:numPr>
        <w:rPr>
          <w:rStyle w:val="Strong"/>
          <w:color w:val="4F81BD" w:themeColor="accent1"/>
        </w:rPr>
      </w:pPr>
      <w:r w:rsidRPr="00D55007">
        <w:rPr>
          <w:rStyle w:val="Strong"/>
          <w:color w:val="4F81BD" w:themeColor="accent1"/>
        </w:rPr>
        <w:t>Run App:</w:t>
      </w:r>
    </w:p>
    <w:p w14:paraId="4340AF81" w14:textId="77777777" w:rsidR="00D126DD" w:rsidRPr="00D55007" w:rsidRDefault="00000000">
      <w:pPr>
        <w:pStyle w:val="NormalWeb"/>
        <w:rPr>
          <w:rStyle w:val="Strong"/>
          <w:b w:val="0"/>
          <w:bCs w:val="0"/>
          <w:color w:val="000000" w:themeColor="text1"/>
        </w:rPr>
      </w:pPr>
      <w:r w:rsidRPr="00D55007">
        <w:rPr>
          <w:rStyle w:val="Strong"/>
          <w:b w:val="0"/>
          <w:bCs w:val="0"/>
          <w:color w:val="000000" w:themeColor="text1"/>
        </w:rPr>
        <w:t>npm start</w:t>
      </w:r>
    </w:p>
    <w:p w14:paraId="2399B484" w14:textId="77777777" w:rsidR="00D126DD" w:rsidRPr="00D55007" w:rsidRDefault="00000000">
      <w:pPr>
        <w:pStyle w:val="NormalWeb"/>
        <w:numPr>
          <w:ilvl w:val="0"/>
          <w:numId w:val="10"/>
        </w:numPr>
        <w:rPr>
          <w:rStyle w:val="Strong"/>
          <w:color w:val="4F81BD" w:themeColor="accent1"/>
        </w:rPr>
      </w:pPr>
      <w:r w:rsidRPr="00D55007">
        <w:rPr>
          <w:rStyle w:val="Strong"/>
          <w:color w:val="4F81BD" w:themeColor="accent1"/>
        </w:rPr>
        <w:t>Output:</w:t>
      </w:r>
    </w:p>
    <w:p w14:paraId="0672BA73" w14:textId="10BF6C92" w:rsidR="00D126DD" w:rsidRPr="00D55007" w:rsidRDefault="00D55007">
      <w:pPr>
        <w:pStyle w:val="NormalWeb"/>
        <w:rPr>
          <w:rStyle w:val="Strong"/>
          <w:color w:val="4F81BD" w:themeColor="accent1"/>
        </w:rPr>
      </w:pPr>
      <w:r w:rsidRPr="00D55007">
        <w:rPr>
          <w:noProof/>
        </w:rPr>
        <w:drawing>
          <wp:inline distT="0" distB="0" distL="0" distR="0" wp14:anchorId="5B3CFC25" wp14:editId="6A126207">
            <wp:extent cx="5486400" cy="2748280"/>
            <wp:effectExtent l="0" t="0" r="0" b="0"/>
            <wp:docPr id="7829271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6CDB5" w14:textId="68D72238" w:rsidR="00D126DD" w:rsidRPr="00D55007" w:rsidRDefault="00D126DD">
      <w:pPr>
        <w:pStyle w:val="NormalWeb"/>
        <w:rPr>
          <w:rStyle w:val="Strong"/>
          <w:color w:val="4F81BD" w:themeColor="accent1"/>
        </w:rPr>
      </w:pPr>
    </w:p>
    <w:p w14:paraId="077BF797" w14:textId="63AFC2F5" w:rsidR="00D126DD" w:rsidRPr="00D55007" w:rsidRDefault="00D126DD">
      <w:pPr>
        <w:pStyle w:val="NormalWeb"/>
        <w:rPr>
          <w:rStyle w:val="Strong"/>
          <w:color w:val="4F81BD" w:themeColor="accent1"/>
        </w:rPr>
      </w:pPr>
    </w:p>
    <w:p w14:paraId="39D60478" w14:textId="77777777" w:rsidR="00D126DD" w:rsidRPr="00D55007" w:rsidRDefault="00D126DD">
      <w:pPr>
        <w:pStyle w:val="NormalWeb"/>
        <w:rPr>
          <w:rStyle w:val="Strong"/>
          <w:color w:val="4F81BD" w:themeColor="accent1"/>
        </w:rPr>
      </w:pPr>
    </w:p>
    <w:p w14:paraId="6BC15D77" w14:textId="2615809B" w:rsidR="00D126DD" w:rsidRPr="00D55007" w:rsidRDefault="00D55007">
      <w:pPr>
        <w:pStyle w:val="NormalWeb"/>
        <w:rPr>
          <w:rStyle w:val="Strong"/>
          <w:color w:val="4F81BD" w:themeColor="accent1"/>
        </w:rPr>
      </w:pPr>
      <w:r w:rsidRPr="00D55007">
        <w:rPr>
          <w:noProof/>
        </w:rPr>
        <w:lastRenderedPageBreak/>
        <w:drawing>
          <wp:inline distT="0" distB="0" distL="0" distR="0" wp14:anchorId="4F47D9C6" wp14:editId="59951C65">
            <wp:extent cx="5486400" cy="2298700"/>
            <wp:effectExtent l="0" t="0" r="0" b="6350"/>
            <wp:docPr id="14287857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809AA" w14:textId="536F96AF" w:rsidR="00D126DD" w:rsidRPr="00D55007" w:rsidRDefault="00D55007">
      <w:pPr>
        <w:pStyle w:val="NormalWeb"/>
        <w:rPr>
          <w:rStyle w:val="Strong"/>
          <w:color w:val="4F81BD" w:themeColor="accent1"/>
        </w:rPr>
      </w:pPr>
      <w:r w:rsidRPr="00D55007">
        <w:rPr>
          <w:noProof/>
        </w:rPr>
        <w:drawing>
          <wp:inline distT="0" distB="0" distL="0" distR="0" wp14:anchorId="13496870" wp14:editId="477F1CFC">
            <wp:extent cx="5486400" cy="2000885"/>
            <wp:effectExtent l="0" t="0" r="0" b="0"/>
            <wp:docPr id="13407900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0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78D36" w14:textId="5D1912EA" w:rsidR="00D126DD" w:rsidRPr="00D55007" w:rsidRDefault="00D55007">
      <w:pPr>
        <w:pStyle w:val="NormalWeb"/>
        <w:rPr>
          <w:rStyle w:val="Strong"/>
          <w:color w:val="4F81BD" w:themeColor="accent1"/>
        </w:rPr>
      </w:pPr>
      <w:r w:rsidRPr="00D55007">
        <w:rPr>
          <w:noProof/>
        </w:rPr>
        <w:drawing>
          <wp:inline distT="0" distB="0" distL="0" distR="0" wp14:anchorId="5F3E3BC9" wp14:editId="3BA8808F">
            <wp:extent cx="5486400" cy="1795145"/>
            <wp:effectExtent l="0" t="0" r="0" b="0"/>
            <wp:docPr id="13865711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10AEA" w14:textId="77777777" w:rsidR="00D126DD" w:rsidRPr="00D55007" w:rsidRDefault="00D126DD">
      <w:pPr>
        <w:pStyle w:val="NormalWeb"/>
        <w:rPr>
          <w:rStyle w:val="Strong"/>
          <w:color w:val="4F81BD" w:themeColor="accent1"/>
        </w:rPr>
      </w:pPr>
    </w:p>
    <w:p w14:paraId="499C7193" w14:textId="77777777" w:rsidR="00D55007" w:rsidRPr="00D55007" w:rsidRDefault="00D55007">
      <w:pPr>
        <w:pStyle w:val="Heading3"/>
        <w:keepNext w:val="0"/>
        <w:keepLines w:val="0"/>
        <w:rPr>
          <w:rFonts w:ascii="Times New Roman" w:hAnsi="Times New Roman" w:cs="Times New Roman"/>
        </w:rPr>
      </w:pPr>
    </w:p>
    <w:p w14:paraId="3DB75A37" w14:textId="77777777" w:rsidR="00D55007" w:rsidRPr="00D55007" w:rsidRDefault="00D55007">
      <w:pPr>
        <w:pStyle w:val="Heading3"/>
        <w:keepNext w:val="0"/>
        <w:keepLines w:val="0"/>
        <w:rPr>
          <w:rFonts w:ascii="Times New Roman" w:hAnsi="Times New Roman" w:cs="Times New Roman"/>
        </w:rPr>
      </w:pPr>
    </w:p>
    <w:p w14:paraId="09A1E63E" w14:textId="77777777" w:rsidR="00D55007" w:rsidRPr="00D55007" w:rsidRDefault="00D55007">
      <w:pPr>
        <w:pStyle w:val="Heading3"/>
        <w:keepNext w:val="0"/>
        <w:keepLines w:val="0"/>
        <w:rPr>
          <w:rFonts w:ascii="Times New Roman" w:hAnsi="Times New Roman" w:cs="Times New Roman"/>
        </w:rPr>
      </w:pPr>
    </w:p>
    <w:p w14:paraId="6886D834" w14:textId="77777777" w:rsidR="00D55007" w:rsidRPr="00D55007" w:rsidRDefault="00D55007">
      <w:pPr>
        <w:pStyle w:val="Heading3"/>
        <w:keepNext w:val="0"/>
        <w:keepLines w:val="0"/>
        <w:rPr>
          <w:rFonts w:ascii="Times New Roman" w:hAnsi="Times New Roman" w:cs="Times New Roman"/>
        </w:rPr>
      </w:pPr>
    </w:p>
    <w:p w14:paraId="5C6C729F" w14:textId="688E4A39" w:rsidR="00D126DD" w:rsidRPr="00D55007" w:rsidRDefault="00000000">
      <w:pPr>
        <w:pStyle w:val="Heading3"/>
        <w:keepNext w:val="0"/>
        <w:keepLines w:val="0"/>
        <w:rPr>
          <w:rFonts w:ascii="Times New Roman" w:hAnsi="Times New Roman" w:cs="Times New Roman"/>
        </w:rPr>
      </w:pPr>
      <w:r w:rsidRPr="00D55007">
        <w:rPr>
          <w:rFonts w:ascii="Times New Roman" w:hAnsi="Times New Roman" w:cs="Times New Roman"/>
        </w:rPr>
        <w:lastRenderedPageBreak/>
        <w:t>12. T</w:t>
      </w:r>
      <w:r w:rsidR="00D55007" w:rsidRPr="00D55007">
        <w:rPr>
          <w:rFonts w:ascii="Times New Roman" w:hAnsi="Times New Roman" w:cs="Times New Roman"/>
        </w:rPr>
        <w:t>ICKET BOOKING APP</w:t>
      </w:r>
    </w:p>
    <w:p w14:paraId="47761FC5" w14:textId="77777777" w:rsidR="00D126DD" w:rsidRPr="00D55007" w:rsidRDefault="00000000">
      <w:pPr>
        <w:pStyle w:val="Heading4"/>
        <w:keepNext w:val="0"/>
        <w:keepLines w:val="0"/>
        <w:rPr>
          <w:rFonts w:ascii="Times New Roman" w:hAnsi="Times New Roman" w:cs="Times New Roman"/>
        </w:rPr>
      </w:pPr>
      <w:r w:rsidRPr="00D55007">
        <w:rPr>
          <w:rFonts w:ascii="Times New Roman" w:hAnsi="Times New Roman" w:cs="Times New Roman"/>
        </w:rPr>
        <w:t>Objective:</w:t>
      </w:r>
    </w:p>
    <w:p w14:paraId="19AD9286" w14:textId="77777777" w:rsidR="00D126DD" w:rsidRPr="00D55007" w:rsidRDefault="00000000">
      <w:pPr>
        <w:pStyle w:val="NormalWeb"/>
      </w:pPr>
      <w:r w:rsidRPr="00D55007">
        <w:t>To simulate a basic login and booking interface using conditional rendering.</w:t>
      </w:r>
    </w:p>
    <w:p w14:paraId="32DADCDF" w14:textId="77777777" w:rsidR="00D126DD" w:rsidRPr="00D55007" w:rsidRDefault="00000000">
      <w:pPr>
        <w:pStyle w:val="Heading4"/>
        <w:keepNext w:val="0"/>
        <w:keepLines w:val="0"/>
        <w:rPr>
          <w:rFonts w:ascii="Times New Roman" w:hAnsi="Times New Roman" w:cs="Times New Roman"/>
          <w:i w:val="0"/>
          <w:iCs w:val="0"/>
        </w:rPr>
      </w:pPr>
      <w:r w:rsidRPr="00D55007">
        <w:rPr>
          <w:rFonts w:ascii="Times New Roman" w:hAnsi="Times New Roman" w:cs="Times New Roman"/>
          <w:i w:val="0"/>
          <w:iCs w:val="0"/>
        </w:rPr>
        <w:t>Steps:</w:t>
      </w:r>
    </w:p>
    <w:p w14:paraId="115827B6" w14:textId="77777777" w:rsidR="00D126DD" w:rsidRPr="00D55007" w:rsidRDefault="00000000">
      <w:pPr>
        <w:pStyle w:val="Heading4"/>
        <w:keepNext w:val="0"/>
        <w:keepLines w:val="0"/>
        <w:numPr>
          <w:ilvl w:val="0"/>
          <w:numId w:val="11"/>
        </w:numPr>
        <w:rPr>
          <w:rFonts w:ascii="Times New Roman" w:hAnsi="Times New Roman" w:cs="Times New Roman"/>
        </w:rPr>
      </w:pPr>
      <w:r w:rsidRPr="00D55007">
        <w:rPr>
          <w:rFonts w:ascii="Times New Roman" w:hAnsi="Times New Roman" w:cs="Times New Roman"/>
          <w:i w:val="0"/>
          <w:iCs w:val="0"/>
        </w:rPr>
        <w:t>Initialize App:</w:t>
      </w:r>
    </w:p>
    <w:p w14:paraId="7DF83CA4" w14:textId="77777777" w:rsidR="00D126DD" w:rsidRPr="00D55007" w:rsidRDefault="00000000">
      <w:pPr>
        <w:rPr>
          <w:rFonts w:ascii="Times New Roman" w:hAnsi="Times New Roman" w:cs="Times New Roman"/>
        </w:rPr>
      </w:pPr>
      <w:r w:rsidRPr="00D55007">
        <w:rPr>
          <w:rFonts w:ascii="Times New Roman" w:hAnsi="Times New Roman" w:cs="Times New Roman"/>
        </w:rPr>
        <w:t>npx create-react-app ticketbookingapp</w:t>
      </w:r>
    </w:p>
    <w:p w14:paraId="373B6361" w14:textId="77777777" w:rsidR="00D126DD" w:rsidRPr="00D55007" w:rsidRDefault="00000000">
      <w:pPr>
        <w:rPr>
          <w:rFonts w:ascii="Times New Roman" w:hAnsi="Times New Roman" w:cs="Times New Roman"/>
        </w:rPr>
      </w:pPr>
      <w:r w:rsidRPr="00D55007">
        <w:rPr>
          <w:rFonts w:ascii="Times New Roman" w:hAnsi="Times New Roman" w:cs="Times New Roman"/>
        </w:rPr>
        <w:t>cd ticketbookingapp</w:t>
      </w:r>
    </w:p>
    <w:p w14:paraId="7C604731" w14:textId="77777777" w:rsidR="00D126DD" w:rsidRPr="00D55007" w:rsidRDefault="00000000">
      <w:pPr>
        <w:pStyle w:val="Heading4"/>
        <w:keepNext w:val="0"/>
        <w:keepLines w:val="0"/>
        <w:numPr>
          <w:ilvl w:val="0"/>
          <w:numId w:val="11"/>
        </w:numPr>
        <w:rPr>
          <w:rFonts w:ascii="Times New Roman" w:hAnsi="Times New Roman" w:cs="Times New Roman"/>
        </w:rPr>
      </w:pPr>
      <w:r w:rsidRPr="00D55007">
        <w:rPr>
          <w:rFonts w:ascii="Times New Roman" w:hAnsi="Times New Roman" w:cs="Times New Roman"/>
          <w:i w:val="0"/>
          <w:iCs w:val="0"/>
        </w:rPr>
        <w:t>Create Components:</w:t>
      </w:r>
    </w:p>
    <w:p w14:paraId="14982388" w14:textId="77777777" w:rsidR="00D126DD" w:rsidRPr="00D55007" w:rsidRDefault="00000000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b/>
          <w:bCs/>
          <w:color w:val="000000" w:themeColor="text1"/>
        </w:rPr>
        <w:t>Login.js</w:t>
      </w:r>
    </w:p>
    <w:p w14:paraId="2B97CE48" w14:textId="77777777" w:rsidR="00D126DD" w:rsidRPr="00D55007" w:rsidRDefault="00000000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>import React from 'react';</w:t>
      </w:r>
    </w:p>
    <w:p w14:paraId="79D16AA2" w14:textId="77777777" w:rsidR="00D126DD" w:rsidRPr="00D55007" w:rsidRDefault="00D126DD">
      <w:pPr>
        <w:rPr>
          <w:rFonts w:ascii="Times New Roman" w:hAnsi="Times New Roman" w:cs="Times New Roman"/>
          <w:color w:val="000000" w:themeColor="text1"/>
        </w:rPr>
      </w:pPr>
    </w:p>
    <w:p w14:paraId="71F4B7D1" w14:textId="77777777" w:rsidR="00D126DD" w:rsidRPr="00D55007" w:rsidRDefault="00000000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>function Login({ onLogin }) {</w:t>
      </w:r>
    </w:p>
    <w:p w14:paraId="543CCD94" w14:textId="77777777" w:rsidR="00D126DD" w:rsidRPr="00D55007" w:rsidRDefault="00000000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 xml:space="preserve">  return &lt;button onClick={onLogin}&gt;Login&lt;/button&gt;;</w:t>
      </w:r>
    </w:p>
    <w:p w14:paraId="3BA77BF6" w14:textId="77777777" w:rsidR="00D126DD" w:rsidRPr="00D55007" w:rsidRDefault="00000000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>}</w:t>
      </w:r>
    </w:p>
    <w:p w14:paraId="234B5400" w14:textId="77777777" w:rsidR="00D126DD" w:rsidRPr="00D55007" w:rsidRDefault="00D126DD">
      <w:pPr>
        <w:rPr>
          <w:rFonts w:ascii="Times New Roman" w:hAnsi="Times New Roman" w:cs="Times New Roman"/>
          <w:color w:val="000000" w:themeColor="text1"/>
        </w:rPr>
      </w:pPr>
    </w:p>
    <w:p w14:paraId="1BE2505B" w14:textId="77777777" w:rsidR="00D126DD" w:rsidRPr="00D55007" w:rsidRDefault="00000000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>export default Login;</w:t>
      </w:r>
    </w:p>
    <w:p w14:paraId="54316A0E" w14:textId="77777777" w:rsidR="00D126DD" w:rsidRPr="00D55007" w:rsidRDefault="00000000">
      <w:pPr>
        <w:rPr>
          <w:rFonts w:ascii="Times New Roman" w:hAnsi="Times New Roman" w:cs="Times New Roman"/>
          <w:b/>
          <w:bCs/>
          <w:color w:val="000000" w:themeColor="text1"/>
        </w:rPr>
      </w:pPr>
      <w:r w:rsidRPr="00D55007">
        <w:rPr>
          <w:rFonts w:ascii="Times New Roman" w:hAnsi="Times New Roman" w:cs="Times New Roman"/>
          <w:b/>
          <w:bCs/>
          <w:color w:val="000000" w:themeColor="text1"/>
        </w:rPr>
        <w:t>Booking.js</w:t>
      </w:r>
    </w:p>
    <w:p w14:paraId="06BE815E" w14:textId="77777777" w:rsidR="00D126DD" w:rsidRPr="00D55007" w:rsidRDefault="00000000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>import React from 'react';</w:t>
      </w:r>
    </w:p>
    <w:p w14:paraId="5575A44D" w14:textId="77777777" w:rsidR="00D126DD" w:rsidRPr="00D55007" w:rsidRDefault="00D126DD">
      <w:pPr>
        <w:rPr>
          <w:rFonts w:ascii="Times New Roman" w:hAnsi="Times New Roman" w:cs="Times New Roman"/>
          <w:color w:val="000000" w:themeColor="text1"/>
        </w:rPr>
      </w:pPr>
    </w:p>
    <w:p w14:paraId="1D2CFDCF" w14:textId="77777777" w:rsidR="00D126DD" w:rsidRPr="00D55007" w:rsidRDefault="00000000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>function Booking() {</w:t>
      </w:r>
    </w:p>
    <w:p w14:paraId="6211ADE3" w14:textId="77777777" w:rsidR="00D126DD" w:rsidRPr="00D55007" w:rsidRDefault="00000000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 xml:space="preserve">  return &lt;h2&gt;Welcome to Ticket Booking&lt;/h2&gt;;</w:t>
      </w:r>
    </w:p>
    <w:p w14:paraId="5B48C670" w14:textId="77777777" w:rsidR="00D126DD" w:rsidRPr="00D55007" w:rsidRDefault="00000000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>}</w:t>
      </w:r>
    </w:p>
    <w:p w14:paraId="11F1A2E3" w14:textId="77777777" w:rsidR="00D126DD" w:rsidRPr="00D55007" w:rsidRDefault="00D126DD">
      <w:pPr>
        <w:rPr>
          <w:rFonts w:ascii="Times New Roman" w:hAnsi="Times New Roman" w:cs="Times New Roman"/>
          <w:color w:val="000000" w:themeColor="text1"/>
        </w:rPr>
      </w:pPr>
    </w:p>
    <w:p w14:paraId="7E029D07" w14:textId="77777777" w:rsidR="00D126DD" w:rsidRPr="00D55007" w:rsidRDefault="00000000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>export default Booking;</w:t>
      </w:r>
    </w:p>
    <w:p w14:paraId="454F0915" w14:textId="77777777" w:rsidR="00D126DD" w:rsidRPr="00D55007" w:rsidRDefault="00000000">
      <w:pPr>
        <w:numPr>
          <w:ilvl w:val="0"/>
          <w:numId w:val="11"/>
        </w:numPr>
        <w:rPr>
          <w:rFonts w:ascii="Times New Roman" w:hAnsi="Times New Roman" w:cs="Times New Roman"/>
          <w:b/>
          <w:bCs/>
          <w:color w:val="4F81BD" w:themeColor="accent1"/>
        </w:rPr>
      </w:pPr>
      <w:r w:rsidRPr="00D55007">
        <w:rPr>
          <w:rFonts w:ascii="Times New Roman" w:hAnsi="Times New Roman" w:cs="Times New Roman"/>
          <w:b/>
          <w:bCs/>
          <w:color w:val="4F81BD" w:themeColor="accent1"/>
        </w:rPr>
        <w:t>Modify App.js:</w:t>
      </w:r>
    </w:p>
    <w:p w14:paraId="041C4812" w14:textId="77777777" w:rsidR="00D126DD" w:rsidRPr="00D55007" w:rsidRDefault="00000000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>import React, { useState } from 'react';</w:t>
      </w:r>
    </w:p>
    <w:p w14:paraId="4C057B0F" w14:textId="77777777" w:rsidR="00D126DD" w:rsidRPr="00D55007" w:rsidRDefault="00000000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>import Login from './Login';</w:t>
      </w:r>
    </w:p>
    <w:p w14:paraId="094EC1D9" w14:textId="77777777" w:rsidR="00D126DD" w:rsidRPr="00D55007" w:rsidRDefault="00000000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lastRenderedPageBreak/>
        <w:t>import Booking from './Booking';</w:t>
      </w:r>
    </w:p>
    <w:p w14:paraId="2D6F5BAE" w14:textId="77777777" w:rsidR="00D126DD" w:rsidRPr="00D55007" w:rsidRDefault="00D126DD">
      <w:pPr>
        <w:rPr>
          <w:rFonts w:ascii="Times New Roman" w:hAnsi="Times New Roman" w:cs="Times New Roman"/>
          <w:color w:val="000000" w:themeColor="text1"/>
        </w:rPr>
      </w:pPr>
    </w:p>
    <w:p w14:paraId="241CDE61" w14:textId="77777777" w:rsidR="00D126DD" w:rsidRPr="00D55007" w:rsidRDefault="00000000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>function App() {</w:t>
      </w:r>
    </w:p>
    <w:p w14:paraId="028C039D" w14:textId="77777777" w:rsidR="00D126DD" w:rsidRPr="00D55007" w:rsidRDefault="00000000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 xml:space="preserve">  const [loggedIn, setLoggedIn] = useState(false);</w:t>
      </w:r>
    </w:p>
    <w:p w14:paraId="50733F61" w14:textId="77777777" w:rsidR="00D126DD" w:rsidRPr="00D55007" w:rsidRDefault="00D126DD">
      <w:pPr>
        <w:rPr>
          <w:rFonts w:ascii="Times New Roman" w:hAnsi="Times New Roman" w:cs="Times New Roman"/>
          <w:color w:val="000000" w:themeColor="text1"/>
        </w:rPr>
      </w:pPr>
    </w:p>
    <w:p w14:paraId="70533F8F" w14:textId="77777777" w:rsidR="00D126DD" w:rsidRPr="00D55007" w:rsidRDefault="00000000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 xml:space="preserve">  return (</w:t>
      </w:r>
    </w:p>
    <w:p w14:paraId="44BA4131" w14:textId="77777777" w:rsidR="00D126DD" w:rsidRPr="00D55007" w:rsidRDefault="00000000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 xml:space="preserve">    &lt;div&gt;</w:t>
      </w:r>
    </w:p>
    <w:p w14:paraId="3863D289" w14:textId="77777777" w:rsidR="00D126DD" w:rsidRPr="00D55007" w:rsidRDefault="00000000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 xml:space="preserve">      {loggedIn ? &lt;Booking /&gt; : &lt;Login onLogin={() =&gt; setLoggedIn(true)} /&gt;}</w:t>
      </w:r>
    </w:p>
    <w:p w14:paraId="6890B486" w14:textId="77777777" w:rsidR="00D126DD" w:rsidRPr="00D55007" w:rsidRDefault="00000000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 xml:space="preserve">    &lt;/div&gt;</w:t>
      </w:r>
    </w:p>
    <w:p w14:paraId="126A61F5" w14:textId="77777777" w:rsidR="00D126DD" w:rsidRPr="00D55007" w:rsidRDefault="00000000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 xml:space="preserve">  );</w:t>
      </w:r>
    </w:p>
    <w:p w14:paraId="163CAF5A" w14:textId="77777777" w:rsidR="00D126DD" w:rsidRPr="00D55007" w:rsidRDefault="00000000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>}</w:t>
      </w:r>
    </w:p>
    <w:p w14:paraId="311FBDC7" w14:textId="77777777" w:rsidR="00D126DD" w:rsidRPr="00D55007" w:rsidRDefault="00000000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>export default App;</w:t>
      </w:r>
    </w:p>
    <w:p w14:paraId="29C049F8" w14:textId="77777777" w:rsidR="00D126DD" w:rsidRPr="00D55007" w:rsidRDefault="00000000">
      <w:pPr>
        <w:numPr>
          <w:ilvl w:val="0"/>
          <w:numId w:val="11"/>
        </w:numPr>
        <w:rPr>
          <w:rFonts w:ascii="Times New Roman" w:hAnsi="Times New Roman" w:cs="Times New Roman"/>
          <w:b/>
          <w:bCs/>
          <w:color w:val="4F81BD" w:themeColor="accent1"/>
        </w:rPr>
      </w:pPr>
      <w:r w:rsidRPr="00D55007">
        <w:rPr>
          <w:rFonts w:ascii="Times New Roman" w:hAnsi="Times New Roman" w:cs="Times New Roman"/>
          <w:b/>
          <w:bCs/>
          <w:color w:val="4F81BD" w:themeColor="accent1"/>
        </w:rPr>
        <w:t>Run App:</w:t>
      </w:r>
    </w:p>
    <w:p w14:paraId="50E27E4B" w14:textId="77777777" w:rsidR="00D126DD" w:rsidRPr="00D55007" w:rsidRDefault="00000000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>npm start</w:t>
      </w:r>
    </w:p>
    <w:p w14:paraId="1C13DCDD" w14:textId="77777777" w:rsidR="00D126DD" w:rsidRPr="00D55007" w:rsidRDefault="00000000">
      <w:pPr>
        <w:numPr>
          <w:ilvl w:val="0"/>
          <w:numId w:val="11"/>
        </w:numPr>
        <w:rPr>
          <w:rFonts w:ascii="Times New Roman" w:hAnsi="Times New Roman" w:cs="Times New Roman"/>
          <w:b/>
          <w:bCs/>
          <w:color w:val="4F81BD" w:themeColor="accent1"/>
        </w:rPr>
      </w:pPr>
      <w:r w:rsidRPr="00D55007">
        <w:rPr>
          <w:rFonts w:ascii="Times New Roman" w:hAnsi="Times New Roman" w:cs="Times New Roman"/>
          <w:b/>
          <w:bCs/>
          <w:color w:val="4F81BD" w:themeColor="accent1"/>
        </w:rPr>
        <w:t>Output:</w:t>
      </w:r>
    </w:p>
    <w:p w14:paraId="223D237A" w14:textId="1F215C08" w:rsidR="00D126DD" w:rsidRPr="00D55007" w:rsidRDefault="00F95B06">
      <w:pPr>
        <w:rPr>
          <w:rFonts w:ascii="Times New Roman" w:hAnsi="Times New Roman" w:cs="Times New Roman"/>
          <w:b/>
          <w:bCs/>
          <w:color w:val="4F81BD" w:themeColor="accent1"/>
        </w:rPr>
      </w:pPr>
      <w:r w:rsidRPr="00D55007">
        <w:rPr>
          <w:rFonts w:ascii="Times New Roman" w:hAnsi="Times New Roman" w:cs="Times New Roman"/>
          <w:noProof/>
        </w:rPr>
        <w:drawing>
          <wp:inline distT="0" distB="0" distL="0" distR="0" wp14:anchorId="21214F01" wp14:editId="22CC08C0">
            <wp:extent cx="5486400" cy="2691130"/>
            <wp:effectExtent l="0" t="0" r="0" b="0"/>
            <wp:docPr id="16883207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6CC6D" w14:textId="75885E01" w:rsidR="00D126DD" w:rsidRPr="00D55007" w:rsidRDefault="00D126DD">
      <w:pPr>
        <w:rPr>
          <w:rFonts w:ascii="Times New Roman" w:hAnsi="Times New Roman" w:cs="Times New Roman"/>
          <w:b/>
          <w:bCs/>
          <w:color w:val="4F81BD" w:themeColor="accent1"/>
        </w:rPr>
      </w:pPr>
    </w:p>
    <w:p w14:paraId="345D218E" w14:textId="619E5C4B" w:rsidR="00D126DD" w:rsidRPr="00D55007" w:rsidRDefault="00F95B06">
      <w:pPr>
        <w:rPr>
          <w:rFonts w:ascii="Times New Roman" w:hAnsi="Times New Roman" w:cs="Times New Roman"/>
          <w:b/>
          <w:bCs/>
          <w:color w:val="4F81BD" w:themeColor="accent1"/>
        </w:rPr>
      </w:pPr>
      <w:r w:rsidRPr="00D5500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EFF90E0" wp14:editId="64BC0E7E">
            <wp:extent cx="5486400" cy="1899285"/>
            <wp:effectExtent l="0" t="0" r="0" b="5715"/>
            <wp:docPr id="4161551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9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D01A6" w14:textId="77777777" w:rsidR="00D126DD" w:rsidRPr="00D55007" w:rsidRDefault="00D126DD">
      <w:pPr>
        <w:pStyle w:val="Heading3"/>
        <w:keepNext w:val="0"/>
        <w:keepLines w:val="0"/>
        <w:rPr>
          <w:rFonts w:ascii="Times New Roman" w:hAnsi="Times New Roman" w:cs="Times New Roman"/>
        </w:rPr>
      </w:pPr>
    </w:p>
    <w:p w14:paraId="00953EEF" w14:textId="77777777" w:rsidR="00D126DD" w:rsidRPr="00D55007" w:rsidRDefault="00D126DD">
      <w:pPr>
        <w:pStyle w:val="Heading3"/>
        <w:keepNext w:val="0"/>
        <w:keepLines w:val="0"/>
        <w:rPr>
          <w:rFonts w:ascii="Times New Roman" w:hAnsi="Times New Roman" w:cs="Times New Roman"/>
        </w:rPr>
      </w:pPr>
    </w:p>
    <w:p w14:paraId="7ACE5F5E" w14:textId="77777777" w:rsidR="00F95B06" w:rsidRPr="00D55007" w:rsidRDefault="00F95B06">
      <w:pPr>
        <w:pStyle w:val="Heading3"/>
        <w:keepNext w:val="0"/>
        <w:keepLines w:val="0"/>
        <w:rPr>
          <w:rFonts w:ascii="Times New Roman" w:hAnsi="Times New Roman" w:cs="Times New Roman"/>
        </w:rPr>
      </w:pPr>
    </w:p>
    <w:p w14:paraId="205E5A85" w14:textId="77777777" w:rsidR="00F95B06" w:rsidRPr="00D55007" w:rsidRDefault="00F95B06">
      <w:pPr>
        <w:pStyle w:val="Heading3"/>
        <w:keepNext w:val="0"/>
        <w:keepLines w:val="0"/>
        <w:rPr>
          <w:rFonts w:ascii="Times New Roman" w:hAnsi="Times New Roman" w:cs="Times New Roman"/>
        </w:rPr>
      </w:pPr>
    </w:p>
    <w:p w14:paraId="07B17611" w14:textId="77777777" w:rsidR="00F95B06" w:rsidRPr="00D55007" w:rsidRDefault="00F95B06">
      <w:pPr>
        <w:pStyle w:val="Heading3"/>
        <w:keepNext w:val="0"/>
        <w:keepLines w:val="0"/>
        <w:rPr>
          <w:rFonts w:ascii="Times New Roman" w:hAnsi="Times New Roman" w:cs="Times New Roman"/>
        </w:rPr>
      </w:pPr>
    </w:p>
    <w:p w14:paraId="4BDC3D12" w14:textId="77777777" w:rsidR="00F95B06" w:rsidRPr="00D55007" w:rsidRDefault="00F95B06">
      <w:pPr>
        <w:pStyle w:val="Heading3"/>
        <w:keepNext w:val="0"/>
        <w:keepLines w:val="0"/>
        <w:rPr>
          <w:rFonts w:ascii="Times New Roman" w:hAnsi="Times New Roman" w:cs="Times New Roman"/>
        </w:rPr>
      </w:pPr>
    </w:p>
    <w:p w14:paraId="6D0A9E8D" w14:textId="77777777" w:rsidR="00F95B06" w:rsidRPr="00D55007" w:rsidRDefault="00F95B06">
      <w:pPr>
        <w:pStyle w:val="Heading3"/>
        <w:keepNext w:val="0"/>
        <w:keepLines w:val="0"/>
        <w:rPr>
          <w:rFonts w:ascii="Times New Roman" w:hAnsi="Times New Roman" w:cs="Times New Roman"/>
        </w:rPr>
      </w:pPr>
    </w:p>
    <w:p w14:paraId="5B1DAC85" w14:textId="77777777" w:rsidR="00F95B06" w:rsidRPr="00D55007" w:rsidRDefault="00F95B06">
      <w:pPr>
        <w:pStyle w:val="Heading3"/>
        <w:keepNext w:val="0"/>
        <w:keepLines w:val="0"/>
        <w:rPr>
          <w:rFonts w:ascii="Times New Roman" w:hAnsi="Times New Roman" w:cs="Times New Roman"/>
        </w:rPr>
      </w:pPr>
    </w:p>
    <w:p w14:paraId="1E856F92" w14:textId="77777777" w:rsidR="00F95B06" w:rsidRPr="00D55007" w:rsidRDefault="00F95B06">
      <w:pPr>
        <w:pStyle w:val="Heading3"/>
        <w:keepNext w:val="0"/>
        <w:keepLines w:val="0"/>
        <w:rPr>
          <w:rFonts w:ascii="Times New Roman" w:hAnsi="Times New Roman" w:cs="Times New Roman"/>
        </w:rPr>
      </w:pPr>
    </w:p>
    <w:p w14:paraId="64E952E8" w14:textId="77777777" w:rsidR="00F95B06" w:rsidRPr="00D55007" w:rsidRDefault="00F95B06">
      <w:pPr>
        <w:pStyle w:val="Heading3"/>
        <w:keepNext w:val="0"/>
        <w:keepLines w:val="0"/>
        <w:rPr>
          <w:rFonts w:ascii="Times New Roman" w:hAnsi="Times New Roman" w:cs="Times New Roman"/>
        </w:rPr>
      </w:pPr>
    </w:p>
    <w:p w14:paraId="391CDA98" w14:textId="77777777" w:rsidR="00F95B06" w:rsidRPr="00D55007" w:rsidRDefault="00F95B06">
      <w:pPr>
        <w:pStyle w:val="Heading3"/>
        <w:keepNext w:val="0"/>
        <w:keepLines w:val="0"/>
        <w:rPr>
          <w:rFonts w:ascii="Times New Roman" w:hAnsi="Times New Roman" w:cs="Times New Roman"/>
        </w:rPr>
      </w:pPr>
    </w:p>
    <w:p w14:paraId="0C29507F" w14:textId="77777777" w:rsidR="00F95B06" w:rsidRPr="00D55007" w:rsidRDefault="00F95B06">
      <w:pPr>
        <w:pStyle w:val="Heading3"/>
        <w:keepNext w:val="0"/>
        <w:keepLines w:val="0"/>
        <w:rPr>
          <w:rFonts w:ascii="Times New Roman" w:hAnsi="Times New Roman" w:cs="Times New Roman"/>
        </w:rPr>
      </w:pPr>
    </w:p>
    <w:p w14:paraId="65EA8EDB" w14:textId="77777777" w:rsidR="00F95B06" w:rsidRPr="00D55007" w:rsidRDefault="00F95B06">
      <w:pPr>
        <w:pStyle w:val="Heading3"/>
        <w:keepNext w:val="0"/>
        <w:keepLines w:val="0"/>
        <w:rPr>
          <w:rFonts w:ascii="Times New Roman" w:hAnsi="Times New Roman" w:cs="Times New Roman"/>
        </w:rPr>
      </w:pPr>
    </w:p>
    <w:p w14:paraId="6553C95F" w14:textId="77777777" w:rsidR="00F95B06" w:rsidRPr="00D55007" w:rsidRDefault="00F95B06">
      <w:pPr>
        <w:pStyle w:val="Heading3"/>
        <w:keepNext w:val="0"/>
        <w:keepLines w:val="0"/>
        <w:rPr>
          <w:rFonts w:ascii="Times New Roman" w:hAnsi="Times New Roman" w:cs="Times New Roman"/>
        </w:rPr>
      </w:pPr>
    </w:p>
    <w:p w14:paraId="5AC4D8F8" w14:textId="77777777" w:rsidR="00F95B06" w:rsidRPr="00D55007" w:rsidRDefault="00F95B06">
      <w:pPr>
        <w:pStyle w:val="Heading3"/>
        <w:keepNext w:val="0"/>
        <w:keepLines w:val="0"/>
        <w:rPr>
          <w:rFonts w:ascii="Times New Roman" w:hAnsi="Times New Roman" w:cs="Times New Roman"/>
        </w:rPr>
      </w:pPr>
    </w:p>
    <w:p w14:paraId="2AC1BB41" w14:textId="77777777" w:rsidR="00F95B06" w:rsidRPr="00D55007" w:rsidRDefault="00F95B06">
      <w:pPr>
        <w:pStyle w:val="Heading3"/>
        <w:keepNext w:val="0"/>
        <w:keepLines w:val="0"/>
        <w:rPr>
          <w:rFonts w:ascii="Times New Roman" w:hAnsi="Times New Roman" w:cs="Times New Roman"/>
        </w:rPr>
      </w:pPr>
    </w:p>
    <w:p w14:paraId="68194224" w14:textId="77777777" w:rsidR="00F95B06" w:rsidRPr="00D55007" w:rsidRDefault="00F95B06">
      <w:pPr>
        <w:pStyle w:val="Heading3"/>
        <w:keepNext w:val="0"/>
        <w:keepLines w:val="0"/>
        <w:rPr>
          <w:rFonts w:ascii="Times New Roman" w:hAnsi="Times New Roman" w:cs="Times New Roman"/>
        </w:rPr>
      </w:pPr>
    </w:p>
    <w:p w14:paraId="4A6D292D" w14:textId="77777777" w:rsidR="00F95B06" w:rsidRPr="00D55007" w:rsidRDefault="00F95B06">
      <w:pPr>
        <w:pStyle w:val="Heading3"/>
        <w:keepNext w:val="0"/>
        <w:keepLines w:val="0"/>
        <w:rPr>
          <w:rFonts w:ascii="Times New Roman" w:hAnsi="Times New Roman" w:cs="Times New Roman"/>
        </w:rPr>
      </w:pPr>
    </w:p>
    <w:p w14:paraId="789C1397" w14:textId="175CFAC1" w:rsidR="00D126DD" w:rsidRPr="00D55007" w:rsidRDefault="00000000">
      <w:pPr>
        <w:pStyle w:val="Heading3"/>
        <w:keepNext w:val="0"/>
        <w:keepLines w:val="0"/>
        <w:rPr>
          <w:rFonts w:ascii="Times New Roman" w:hAnsi="Times New Roman" w:cs="Times New Roman"/>
        </w:rPr>
      </w:pPr>
      <w:r w:rsidRPr="00D55007">
        <w:rPr>
          <w:rFonts w:ascii="Times New Roman" w:hAnsi="Times New Roman" w:cs="Times New Roman"/>
        </w:rPr>
        <w:t>13.</w:t>
      </w:r>
      <w:r w:rsidR="00D55007" w:rsidRPr="00D55007">
        <w:rPr>
          <w:rFonts w:ascii="Times New Roman" w:hAnsi="Times New Roman" w:cs="Times New Roman"/>
        </w:rPr>
        <w:t xml:space="preserve"> BLOGGER APP</w:t>
      </w:r>
      <w:r w:rsidRPr="00D55007">
        <w:rPr>
          <w:rFonts w:ascii="Times New Roman" w:hAnsi="Times New Roman" w:cs="Times New Roman"/>
        </w:rPr>
        <w:t xml:space="preserve"> </w:t>
      </w:r>
    </w:p>
    <w:p w14:paraId="16A86D9D" w14:textId="77777777" w:rsidR="00D126DD" w:rsidRPr="00D55007" w:rsidRDefault="00000000">
      <w:pPr>
        <w:pStyle w:val="Heading4"/>
        <w:keepNext w:val="0"/>
        <w:keepLines w:val="0"/>
        <w:rPr>
          <w:rFonts w:ascii="Times New Roman" w:hAnsi="Times New Roman" w:cs="Times New Roman"/>
        </w:rPr>
      </w:pPr>
      <w:r w:rsidRPr="00D55007">
        <w:rPr>
          <w:rFonts w:ascii="Times New Roman" w:hAnsi="Times New Roman" w:cs="Times New Roman"/>
        </w:rPr>
        <w:t>Objective:</w:t>
      </w:r>
    </w:p>
    <w:p w14:paraId="5681D250" w14:textId="77777777" w:rsidR="00D126DD" w:rsidRPr="00D55007" w:rsidRDefault="00000000">
      <w:pPr>
        <w:pStyle w:val="NormalWeb"/>
      </w:pPr>
      <w:r w:rsidRPr="00D55007">
        <w:lastRenderedPageBreak/>
        <w:t>To create a blogging page using lists and props.</w:t>
      </w:r>
    </w:p>
    <w:p w14:paraId="4D6E1C55" w14:textId="77777777" w:rsidR="00D126DD" w:rsidRPr="00D55007" w:rsidRDefault="00000000">
      <w:pPr>
        <w:pStyle w:val="Heading4"/>
        <w:keepNext w:val="0"/>
        <w:keepLines w:val="0"/>
        <w:rPr>
          <w:rFonts w:ascii="Times New Roman" w:hAnsi="Times New Roman" w:cs="Times New Roman"/>
          <w:i w:val="0"/>
          <w:iCs w:val="0"/>
        </w:rPr>
      </w:pPr>
      <w:r w:rsidRPr="00D55007">
        <w:rPr>
          <w:rFonts w:ascii="Times New Roman" w:hAnsi="Times New Roman" w:cs="Times New Roman"/>
          <w:i w:val="0"/>
          <w:iCs w:val="0"/>
        </w:rPr>
        <w:t>Steps:</w:t>
      </w:r>
    </w:p>
    <w:p w14:paraId="1441B77B" w14:textId="77777777" w:rsidR="00D126DD" w:rsidRPr="00D55007" w:rsidRDefault="00000000">
      <w:pPr>
        <w:pStyle w:val="Heading4"/>
        <w:keepNext w:val="0"/>
        <w:keepLines w:val="0"/>
        <w:rPr>
          <w:rFonts w:ascii="Times New Roman" w:hAnsi="Times New Roman" w:cs="Times New Roman"/>
          <w:i w:val="0"/>
          <w:iCs w:val="0"/>
        </w:rPr>
      </w:pPr>
      <w:r w:rsidRPr="00D55007">
        <w:rPr>
          <w:rFonts w:ascii="Times New Roman" w:hAnsi="Times New Roman" w:cs="Times New Roman"/>
          <w:i w:val="0"/>
          <w:iCs w:val="0"/>
        </w:rPr>
        <w:t>Initialize App:</w:t>
      </w:r>
    </w:p>
    <w:p w14:paraId="3828B1EA" w14:textId="77777777" w:rsidR="00D126DD" w:rsidRPr="00D55007" w:rsidRDefault="00000000">
      <w:pPr>
        <w:pStyle w:val="Heading4"/>
        <w:keepNext w:val="0"/>
        <w:keepLines w:val="0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</w:rPr>
      </w:pPr>
      <w:r w:rsidRPr="00D55007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</w:rPr>
        <w:t>npx create-react-app bloggerapp</w:t>
      </w:r>
    </w:p>
    <w:p w14:paraId="0C3E3BBF" w14:textId="77777777" w:rsidR="00D126DD" w:rsidRPr="00D55007" w:rsidRDefault="00000000">
      <w:pPr>
        <w:pStyle w:val="Heading4"/>
        <w:keepNext w:val="0"/>
        <w:keepLines w:val="0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</w:rPr>
      </w:pPr>
      <w:r w:rsidRPr="00D55007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</w:rPr>
        <w:t>cd bloggerapp</w:t>
      </w:r>
    </w:p>
    <w:p w14:paraId="4A86CAC7" w14:textId="77777777" w:rsidR="00D126DD" w:rsidRPr="00D55007" w:rsidRDefault="00000000">
      <w:pPr>
        <w:pStyle w:val="Heading4"/>
        <w:keepNext w:val="0"/>
        <w:keepLines w:val="0"/>
        <w:rPr>
          <w:rFonts w:ascii="Times New Roman" w:hAnsi="Times New Roman" w:cs="Times New Roman"/>
          <w:i w:val="0"/>
          <w:iCs w:val="0"/>
        </w:rPr>
      </w:pPr>
      <w:r w:rsidRPr="00D55007">
        <w:rPr>
          <w:rFonts w:ascii="Times New Roman" w:hAnsi="Times New Roman" w:cs="Times New Roman"/>
          <w:i w:val="0"/>
          <w:iCs w:val="0"/>
        </w:rPr>
        <w:t>Create Components:</w:t>
      </w:r>
    </w:p>
    <w:p w14:paraId="301E1D92" w14:textId="77777777" w:rsidR="00D126DD" w:rsidRPr="00D55007" w:rsidRDefault="00000000">
      <w:pPr>
        <w:rPr>
          <w:rFonts w:ascii="Times New Roman" w:hAnsi="Times New Roman" w:cs="Times New Roman"/>
        </w:rPr>
      </w:pPr>
      <w:r w:rsidRPr="00D55007">
        <w:rPr>
          <w:rFonts w:ascii="Times New Roman" w:hAnsi="Times New Roman" w:cs="Times New Roman"/>
        </w:rPr>
        <w:t>import React from 'react';</w:t>
      </w:r>
    </w:p>
    <w:p w14:paraId="0E612563" w14:textId="77777777" w:rsidR="00D126DD" w:rsidRPr="00D55007" w:rsidRDefault="00000000">
      <w:pPr>
        <w:rPr>
          <w:rFonts w:ascii="Times New Roman" w:hAnsi="Times New Roman" w:cs="Times New Roman"/>
        </w:rPr>
      </w:pPr>
      <w:r w:rsidRPr="00D55007">
        <w:rPr>
          <w:rFonts w:ascii="Times New Roman" w:hAnsi="Times New Roman" w:cs="Times New Roman"/>
        </w:rPr>
        <w:t>function BlogList({ blogs }) {</w:t>
      </w:r>
    </w:p>
    <w:p w14:paraId="3FE3F50C" w14:textId="77777777" w:rsidR="00D126DD" w:rsidRPr="00D55007" w:rsidRDefault="00000000">
      <w:pPr>
        <w:rPr>
          <w:rFonts w:ascii="Times New Roman" w:hAnsi="Times New Roman" w:cs="Times New Roman"/>
        </w:rPr>
      </w:pPr>
      <w:r w:rsidRPr="00D55007">
        <w:rPr>
          <w:rFonts w:ascii="Times New Roman" w:hAnsi="Times New Roman" w:cs="Times New Roman"/>
        </w:rPr>
        <w:t xml:space="preserve">  return (</w:t>
      </w:r>
    </w:p>
    <w:p w14:paraId="273C9C09" w14:textId="77777777" w:rsidR="00D126DD" w:rsidRPr="00D55007" w:rsidRDefault="00000000">
      <w:pPr>
        <w:rPr>
          <w:rFonts w:ascii="Times New Roman" w:hAnsi="Times New Roman" w:cs="Times New Roman"/>
        </w:rPr>
      </w:pPr>
      <w:r w:rsidRPr="00D55007">
        <w:rPr>
          <w:rFonts w:ascii="Times New Roman" w:hAnsi="Times New Roman" w:cs="Times New Roman"/>
        </w:rPr>
        <w:t xml:space="preserve">    &lt;div&gt;</w:t>
      </w:r>
    </w:p>
    <w:p w14:paraId="5B3AD478" w14:textId="77777777" w:rsidR="00D126DD" w:rsidRPr="00D55007" w:rsidRDefault="00000000">
      <w:pPr>
        <w:rPr>
          <w:rFonts w:ascii="Times New Roman" w:hAnsi="Times New Roman" w:cs="Times New Roman"/>
        </w:rPr>
      </w:pPr>
      <w:r w:rsidRPr="00D55007">
        <w:rPr>
          <w:rFonts w:ascii="Times New Roman" w:hAnsi="Times New Roman" w:cs="Times New Roman"/>
        </w:rPr>
        <w:t xml:space="preserve">      &lt;h2&gt;Blogs&lt;/h2&gt;</w:t>
      </w:r>
    </w:p>
    <w:p w14:paraId="7AF5D934" w14:textId="77777777" w:rsidR="00D126DD" w:rsidRPr="00D55007" w:rsidRDefault="00000000">
      <w:pPr>
        <w:rPr>
          <w:rFonts w:ascii="Times New Roman" w:hAnsi="Times New Roman" w:cs="Times New Roman"/>
        </w:rPr>
      </w:pPr>
      <w:r w:rsidRPr="00D55007">
        <w:rPr>
          <w:rFonts w:ascii="Times New Roman" w:hAnsi="Times New Roman" w:cs="Times New Roman"/>
        </w:rPr>
        <w:t xml:space="preserve">      &lt;ul&gt;</w:t>
      </w:r>
    </w:p>
    <w:p w14:paraId="449AA962" w14:textId="77777777" w:rsidR="00D126DD" w:rsidRPr="00D55007" w:rsidRDefault="00000000">
      <w:pPr>
        <w:rPr>
          <w:rFonts w:ascii="Times New Roman" w:hAnsi="Times New Roman" w:cs="Times New Roman"/>
        </w:rPr>
      </w:pPr>
      <w:r w:rsidRPr="00D55007">
        <w:rPr>
          <w:rFonts w:ascii="Times New Roman" w:hAnsi="Times New Roman" w:cs="Times New Roman"/>
        </w:rPr>
        <w:t xml:space="preserve">        {blogs.map((blog, index) =&gt; (</w:t>
      </w:r>
    </w:p>
    <w:p w14:paraId="7C60FA6D" w14:textId="77777777" w:rsidR="00D126DD" w:rsidRPr="00D55007" w:rsidRDefault="00000000">
      <w:pPr>
        <w:rPr>
          <w:rFonts w:ascii="Times New Roman" w:hAnsi="Times New Roman" w:cs="Times New Roman"/>
        </w:rPr>
      </w:pPr>
      <w:r w:rsidRPr="00D55007">
        <w:rPr>
          <w:rFonts w:ascii="Times New Roman" w:hAnsi="Times New Roman" w:cs="Times New Roman"/>
        </w:rPr>
        <w:t xml:space="preserve">          &lt;li key={index}&gt;{blog.title} by {blog.author}&lt;/li&gt;</w:t>
      </w:r>
    </w:p>
    <w:p w14:paraId="2F742208" w14:textId="77777777" w:rsidR="00D126DD" w:rsidRPr="00D55007" w:rsidRDefault="00000000">
      <w:pPr>
        <w:rPr>
          <w:rFonts w:ascii="Times New Roman" w:hAnsi="Times New Roman" w:cs="Times New Roman"/>
        </w:rPr>
      </w:pPr>
      <w:r w:rsidRPr="00D55007">
        <w:rPr>
          <w:rFonts w:ascii="Times New Roman" w:hAnsi="Times New Roman" w:cs="Times New Roman"/>
        </w:rPr>
        <w:t xml:space="preserve">        ))}</w:t>
      </w:r>
    </w:p>
    <w:p w14:paraId="154A5F41" w14:textId="77777777" w:rsidR="00D126DD" w:rsidRPr="00D55007" w:rsidRDefault="00000000">
      <w:pPr>
        <w:rPr>
          <w:rFonts w:ascii="Times New Roman" w:hAnsi="Times New Roman" w:cs="Times New Roman"/>
        </w:rPr>
      </w:pPr>
      <w:r w:rsidRPr="00D55007">
        <w:rPr>
          <w:rFonts w:ascii="Times New Roman" w:hAnsi="Times New Roman" w:cs="Times New Roman"/>
        </w:rPr>
        <w:t xml:space="preserve">      &lt;/ul&gt;</w:t>
      </w:r>
    </w:p>
    <w:p w14:paraId="61350BFD" w14:textId="77777777" w:rsidR="00D126DD" w:rsidRPr="00D55007" w:rsidRDefault="00000000">
      <w:pPr>
        <w:rPr>
          <w:rFonts w:ascii="Times New Roman" w:hAnsi="Times New Roman" w:cs="Times New Roman"/>
        </w:rPr>
      </w:pPr>
      <w:r w:rsidRPr="00D55007">
        <w:rPr>
          <w:rFonts w:ascii="Times New Roman" w:hAnsi="Times New Roman" w:cs="Times New Roman"/>
        </w:rPr>
        <w:t xml:space="preserve">    &lt;/div&gt;</w:t>
      </w:r>
    </w:p>
    <w:p w14:paraId="4B19DEC6" w14:textId="77777777" w:rsidR="00D126DD" w:rsidRPr="00D55007" w:rsidRDefault="00000000">
      <w:pPr>
        <w:rPr>
          <w:rFonts w:ascii="Times New Roman" w:hAnsi="Times New Roman" w:cs="Times New Roman"/>
        </w:rPr>
      </w:pPr>
      <w:r w:rsidRPr="00D55007">
        <w:rPr>
          <w:rFonts w:ascii="Times New Roman" w:hAnsi="Times New Roman" w:cs="Times New Roman"/>
        </w:rPr>
        <w:t xml:space="preserve">  );</w:t>
      </w:r>
    </w:p>
    <w:p w14:paraId="3A84210E" w14:textId="77777777" w:rsidR="00D126DD" w:rsidRPr="00D55007" w:rsidRDefault="00000000">
      <w:pPr>
        <w:rPr>
          <w:rFonts w:ascii="Times New Roman" w:hAnsi="Times New Roman" w:cs="Times New Roman"/>
        </w:rPr>
      </w:pPr>
      <w:r w:rsidRPr="00D55007">
        <w:rPr>
          <w:rFonts w:ascii="Times New Roman" w:hAnsi="Times New Roman" w:cs="Times New Roman"/>
        </w:rPr>
        <w:t>}</w:t>
      </w:r>
    </w:p>
    <w:p w14:paraId="79F4E8BB" w14:textId="77777777" w:rsidR="00D126DD" w:rsidRPr="00D55007" w:rsidRDefault="00000000">
      <w:pPr>
        <w:rPr>
          <w:rFonts w:ascii="Times New Roman" w:hAnsi="Times New Roman" w:cs="Times New Roman"/>
        </w:rPr>
      </w:pPr>
      <w:r w:rsidRPr="00D55007">
        <w:rPr>
          <w:rFonts w:ascii="Times New Roman" w:hAnsi="Times New Roman" w:cs="Times New Roman"/>
        </w:rPr>
        <w:t>export default BlogList;</w:t>
      </w:r>
    </w:p>
    <w:p w14:paraId="4391352F" w14:textId="77777777" w:rsidR="00D126DD" w:rsidRPr="00D55007" w:rsidRDefault="00000000">
      <w:pPr>
        <w:rPr>
          <w:rFonts w:ascii="Times New Roman" w:hAnsi="Times New Roman" w:cs="Times New Roman"/>
          <w:b/>
          <w:bCs/>
          <w:color w:val="4F81BD" w:themeColor="accent1"/>
        </w:rPr>
      </w:pPr>
      <w:r w:rsidRPr="00D55007">
        <w:rPr>
          <w:rFonts w:ascii="Times New Roman" w:hAnsi="Times New Roman" w:cs="Times New Roman"/>
          <w:b/>
          <w:bCs/>
          <w:color w:val="4F81BD" w:themeColor="accent1"/>
        </w:rPr>
        <w:t>Modify App.js:</w:t>
      </w:r>
    </w:p>
    <w:p w14:paraId="34B2319A" w14:textId="77777777" w:rsidR="00D126DD" w:rsidRPr="00D55007" w:rsidRDefault="00000000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>import React from 'react';</w:t>
      </w:r>
    </w:p>
    <w:p w14:paraId="3325BF82" w14:textId="77777777" w:rsidR="00D126DD" w:rsidRPr="00D55007" w:rsidRDefault="00000000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>import BlogList from './BlogList';</w:t>
      </w:r>
    </w:p>
    <w:p w14:paraId="4A309A8B" w14:textId="77777777" w:rsidR="00D126DD" w:rsidRPr="00D55007" w:rsidRDefault="00D126DD">
      <w:pPr>
        <w:rPr>
          <w:rFonts w:ascii="Times New Roman" w:hAnsi="Times New Roman" w:cs="Times New Roman"/>
          <w:color w:val="000000" w:themeColor="text1"/>
        </w:rPr>
      </w:pPr>
    </w:p>
    <w:p w14:paraId="45A5A8CD" w14:textId="77777777" w:rsidR="00D126DD" w:rsidRPr="00D55007" w:rsidRDefault="00000000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>function App() {</w:t>
      </w:r>
    </w:p>
    <w:p w14:paraId="7F49A64C" w14:textId="77777777" w:rsidR="00D126DD" w:rsidRPr="00D55007" w:rsidRDefault="00000000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 xml:space="preserve">  const blogs = [</w:t>
      </w:r>
    </w:p>
    <w:p w14:paraId="477DAC0B" w14:textId="77777777" w:rsidR="00D126DD" w:rsidRPr="00D55007" w:rsidRDefault="00000000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 xml:space="preserve">    { title: "React Basics", author: "Teja" },</w:t>
      </w:r>
    </w:p>
    <w:p w14:paraId="3B3DF458" w14:textId="77777777" w:rsidR="00D126DD" w:rsidRPr="00D55007" w:rsidRDefault="00000000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lastRenderedPageBreak/>
        <w:t xml:space="preserve">    { title: "Props &amp; State", author: "Teja" }</w:t>
      </w:r>
    </w:p>
    <w:p w14:paraId="52D39F59" w14:textId="77777777" w:rsidR="00D126DD" w:rsidRPr="00D55007" w:rsidRDefault="00000000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 xml:space="preserve">  ];</w:t>
      </w:r>
    </w:p>
    <w:p w14:paraId="1B94E8D5" w14:textId="77777777" w:rsidR="00D126DD" w:rsidRPr="00D55007" w:rsidRDefault="00D126DD">
      <w:pPr>
        <w:rPr>
          <w:rFonts w:ascii="Times New Roman" w:hAnsi="Times New Roman" w:cs="Times New Roman"/>
          <w:color w:val="000000" w:themeColor="text1"/>
        </w:rPr>
      </w:pPr>
    </w:p>
    <w:p w14:paraId="3AB50281" w14:textId="77777777" w:rsidR="00D126DD" w:rsidRPr="00D55007" w:rsidRDefault="00000000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 xml:space="preserve">  return &lt;BlogList blogs={blogs} /&gt;;</w:t>
      </w:r>
    </w:p>
    <w:p w14:paraId="4D2DE182" w14:textId="77777777" w:rsidR="00D126DD" w:rsidRPr="00D55007" w:rsidRDefault="00000000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>}</w:t>
      </w:r>
    </w:p>
    <w:p w14:paraId="74311F7A" w14:textId="77777777" w:rsidR="00D126DD" w:rsidRPr="00D55007" w:rsidRDefault="00D126DD">
      <w:pPr>
        <w:rPr>
          <w:rFonts w:ascii="Times New Roman" w:hAnsi="Times New Roman" w:cs="Times New Roman"/>
          <w:color w:val="000000" w:themeColor="text1"/>
        </w:rPr>
      </w:pPr>
    </w:p>
    <w:p w14:paraId="1B9170B3" w14:textId="77777777" w:rsidR="00D126DD" w:rsidRPr="00D55007" w:rsidRDefault="00000000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>export default App;</w:t>
      </w:r>
    </w:p>
    <w:p w14:paraId="359D53BA" w14:textId="77777777" w:rsidR="00D126DD" w:rsidRPr="00D55007" w:rsidRDefault="00000000">
      <w:pPr>
        <w:rPr>
          <w:rFonts w:ascii="Times New Roman" w:hAnsi="Times New Roman" w:cs="Times New Roman"/>
          <w:b/>
          <w:bCs/>
          <w:color w:val="4F81BD" w:themeColor="accent1"/>
        </w:rPr>
      </w:pPr>
      <w:r w:rsidRPr="00D55007">
        <w:rPr>
          <w:rFonts w:ascii="Times New Roman" w:hAnsi="Times New Roman" w:cs="Times New Roman"/>
          <w:b/>
          <w:bCs/>
          <w:color w:val="4F81BD" w:themeColor="accent1"/>
        </w:rPr>
        <w:t>Run App:</w:t>
      </w:r>
    </w:p>
    <w:p w14:paraId="6FA1D218" w14:textId="77777777" w:rsidR="00D126DD" w:rsidRPr="00D55007" w:rsidRDefault="00000000">
      <w:pPr>
        <w:rPr>
          <w:rFonts w:ascii="Times New Roman" w:hAnsi="Times New Roman" w:cs="Times New Roman"/>
          <w:color w:val="000000" w:themeColor="text1"/>
        </w:rPr>
      </w:pPr>
      <w:r w:rsidRPr="00D55007">
        <w:rPr>
          <w:rFonts w:ascii="Times New Roman" w:hAnsi="Times New Roman" w:cs="Times New Roman"/>
          <w:color w:val="000000" w:themeColor="text1"/>
        </w:rPr>
        <w:t>npm start</w:t>
      </w:r>
    </w:p>
    <w:p w14:paraId="2E05E685" w14:textId="77777777" w:rsidR="00D126DD" w:rsidRPr="00D55007" w:rsidRDefault="00000000">
      <w:pPr>
        <w:rPr>
          <w:rFonts w:ascii="Times New Roman" w:hAnsi="Times New Roman" w:cs="Times New Roman"/>
          <w:b/>
          <w:bCs/>
          <w:color w:val="4F81BD" w:themeColor="accent1"/>
        </w:rPr>
      </w:pPr>
      <w:r w:rsidRPr="00D55007">
        <w:rPr>
          <w:rFonts w:ascii="Times New Roman" w:hAnsi="Times New Roman" w:cs="Times New Roman"/>
          <w:b/>
          <w:bCs/>
          <w:color w:val="4F81BD" w:themeColor="accent1"/>
        </w:rPr>
        <w:t>Output:</w:t>
      </w:r>
    </w:p>
    <w:p w14:paraId="33694346" w14:textId="103195DB" w:rsidR="00D126DD" w:rsidRDefault="00F95B06">
      <w:pPr>
        <w:rPr>
          <w:b/>
          <w:bCs/>
          <w:color w:val="4F81BD" w:themeColor="accent1"/>
        </w:rPr>
      </w:pPr>
      <w:r>
        <w:rPr>
          <w:noProof/>
        </w:rPr>
        <w:drawing>
          <wp:inline distT="0" distB="0" distL="0" distR="0" wp14:anchorId="7189A7E8" wp14:editId="19BF96D4">
            <wp:extent cx="5486400" cy="2557780"/>
            <wp:effectExtent l="0" t="0" r="0" b="0"/>
            <wp:docPr id="337489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26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9459F1" w14:textId="77777777" w:rsidR="00ED4166" w:rsidRDefault="00ED4166">
      <w:pPr>
        <w:spacing w:line="240" w:lineRule="auto"/>
      </w:pPr>
      <w:r>
        <w:separator/>
      </w:r>
    </w:p>
  </w:endnote>
  <w:endnote w:type="continuationSeparator" w:id="0">
    <w:p w14:paraId="3D85F1A6" w14:textId="77777777" w:rsidR="00ED4166" w:rsidRDefault="00ED41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4FE0DB" w14:textId="77777777" w:rsidR="00ED4166" w:rsidRDefault="00ED4166">
      <w:pPr>
        <w:spacing w:after="0"/>
      </w:pPr>
      <w:r>
        <w:separator/>
      </w:r>
    </w:p>
  </w:footnote>
  <w:footnote w:type="continuationSeparator" w:id="0">
    <w:p w14:paraId="0F441DC1" w14:textId="77777777" w:rsidR="00ED4166" w:rsidRDefault="00ED416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7235585"/>
    <w:multiLevelType w:val="singleLevel"/>
    <w:tmpl w:val="87235585"/>
    <w:lvl w:ilvl="0">
      <w:start w:val="9"/>
      <w:numFmt w:val="decimal"/>
      <w:suff w:val="space"/>
      <w:lvlText w:val="%1."/>
      <w:lvlJc w:val="left"/>
    </w:lvl>
  </w:abstractNum>
  <w:abstractNum w:abstractNumId="1" w15:restartNumberingAfterBreak="0">
    <w:nsid w:val="D28539D5"/>
    <w:multiLevelType w:val="singleLevel"/>
    <w:tmpl w:val="D28539D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F4997195"/>
    <w:multiLevelType w:val="singleLevel"/>
    <w:tmpl w:val="F499719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5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C0165A"/>
    <w:multiLevelType w:val="singleLevel"/>
    <w:tmpl w:val="06C0165A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0" w15:restartNumberingAfterBreak="0">
    <w:nsid w:val="66979FD5"/>
    <w:multiLevelType w:val="singleLevel"/>
    <w:tmpl w:val="66979FD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468669158">
    <w:abstractNumId w:val="8"/>
  </w:num>
  <w:num w:numId="2" w16cid:durableId="699666823">
    <w:abstractNumId w:val="6"/>
  </w:num>
  <w:num w:numId="3" w16cid:durableId="1505784962">
    <w:abstractNumId w:val="5"/>
  </w:num>
  <w:num w:numId="4" w16cid:durableId="2040928866">
    <w:abstractNumId w:val="7"/>
  </w:num>
  <w:num w:numId="5" w16cid:durableId="518394342">
    <w:abstractNumId w:val="4"/>
  </w:num>
  <w:num w:numId="6" w16cid:durableId="1732653684">
    <w:abstractNumId w:val="3"/>
  </w:num>
  <w:num w:numId="7" w16cid:durableId="334260544">
    <w:abstractNumId w:val="0"/>
  </w:num>
  <w:num w:numId="8" w16cid:durableId="614597244">
    <w:abstractNumId w:val="9"/>
  </w:num>
  <w:num w:numId="9" w16cid:durableId="1839543555">
    <w:abstractNumId w:val="1"/>
  </w:num>
  <w:num w:numId="10" w16cid:durableId="697319680">
    <w:abstractNumId w:val="2"/>
  </w:num>
  <w:num w:numId="11" w16cid:durableId="5533962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7DDB"/>
    <w:rsid w:val="0015074B"/>
    <w:rsid w:val="0029639D"/>
    <w:rsid w:val="00326F90"/>
    <w:rsid w:val="00AA1D8D"/>
    <w:rsid w:val="00B47730"/>
    <w:rsid w:val="00CB0664"/>
    <w:rsid w:val="00D126DD"/>
    <w:rsid w:val="00D55007"/>
    <w:rsid w:val="00ED4166"/>
    <w:rsid w:val="00F95B06"/>
    <w:rsid w:val="00FC693F"/>
    <w:rsid w:val="6C935648"/>
    <w:rsid w:val="700D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CF769C"/>
  <w14:defaultImageDpi w14:val="300"/>
  <w15:docId w15:val="{7C9D67A8-1435-4D06-968A-BA374B80F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/>
    <w:lsdException w:name="Medium Grid 2 Accent 2" w:uiPriority="68" w:qFormat="1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/>
    <w:lsdException w:name="Dark List Accent 3" w:uiPriority="70" w:qFormat="1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theme="minorBid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qFormat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qFormat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 w:cstheme="minorBidi"/>
      <w:lang w:val="en-US" w:eastAsia="en-US"/>
    </w:rPr>
  </w:style>
  <w:style w:type="paragraph" w:styleId="NormalWeb">
    <w:name w:val="Normal (Web)"/>
    <w:uiPriority w:val="99"/>
    <w:semiHidden/>
    <w:unhideWhenUsed/>
    <w:qFormat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qFormat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character" w:customStyle="1" w:styleId="BodyText2Char">
    <w:name w:val="Body Text 2 Char"/>
    <w:basedOn w:val="DefaultParagraphFont"/>
    <w:link w:val="BodyText2"/>
    <w:uiPriority w:val="99"/>
    <w:qFormat/>
  </w:style>
  <w:style w:type="character" w:customStyle="1" w:styleId="BodyText3Char">
    <w:name w:val="Body Text 3 Char"/>
    <w:basedOn w:val="DefaultParagraphFont"/>
    <w:link w:val="BodyText3"/>
    <w:uiPriority w:val="99"/>
    <w:qFormat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CHINNU 7</cp:lastModifiedBy>
  <cp:revision>2</cp:revision>
  <dcterms:created xsi:type="dcterms:W3CDTF">2025-08-02T17:39:00Z</dcterms:created>
  <dcterms:modified xsi:type="dcterms:W3CDTF">2025-08-02T17:39:00Z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0CCBDFE5AE47461CB5170E31FF8B3D24_12</vt:lpwstr>
  </property>
</Properties>
</file>